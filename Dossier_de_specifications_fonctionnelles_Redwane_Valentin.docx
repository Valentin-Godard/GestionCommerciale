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3731" w14:textId="2015C262" w:rsidR="00A807E2" w:rsidRPr="001C47A0" w:rsidRDefault="00B860B1" w:rsidP="000003C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C47A0">
        <w:rPr>
          <w:rFonts w:ascii="Arial" w:hAnsi="Arial" w:cs="Arial"/>
          <w:b/>
          <w:bCs/>
          <w:sz w:val="56"/>
          <w:szCs w:val="56"/>
        </w:rPr>
        <w:t>DOSSIER DE SPECIFICATIONS FONCTIONNELLES</w:t>
      </w:r>
    </w:p>
    <w:p w14:paraId="6D6A3823" w14:textId="574E9380" w:rsidR="001C47A0" w:rsidRDefault="001C47A0" w:rsidP="00325045">
      <w:pPr>
        <w:jc w:val="center"/>
        <w:rPr>
          <w:rFonts w:ascii="Arial" w:hAnsi="Arial" w:cs="Arial"/>
          <w:sz w:val="52"/>
          <w:szCs w:val="52"/>
          <w:u w:val="single"/>
        </w:rPr>
      </w:pPr>
      <w:r w:rsidRPr="001C47A0">
        <w:rPr>
          <w:rFonts w:ascii="Arial" w:hAnsi="Arial" w:cs="Arial"/>
          <w:sz w:val="52"/>
          <w:szCs w:val="52"/>
          <w:u w:val="single"/>
        </w:rPr>
        <w:t>Gestion commerciale :</w:t>
      </w:r>
    </w:p>
    <w:p w14:paraId="08938480" w14:textId="77777777" w:rsidR="00325045" w:rsidRPr="00325045" w:rsidRDefault="00325045" w:rsidP="00325045">
      <w:pPr>
        <w:jc w:val="center"/>
        <w:rPr>
          <w:rFonts w:ascii="Arial" w:eastAsia="Segoe UI Emoji" w:hAnsi="Arial" w:cs="Arial"/>
          <w:sz w:val="52"/>
          <w:szCs w:val="52"/>
          <w:u w:val="single"/>
        </w:rPr>
      </w:pPr>
    </w:p>
    <w:p w14:paraId="1EF8998B" w14:textId="77777777" w:rsidR="001C47A0" w:rsidRPr="001C47A0" w:rsidRDefault="001C47A0" w:rsidP="001C47A0">
      <w:pPr>
        <w:rPr>
          <w:rFonts w:ascii="Arial" w:hAnsi="Arial" w:cs="Arial"/>
          <w:b/>
          <w:bCs/>
          <w:color w:val="00B0F0"/>
          <w:sz w:val="36"/>
          <w:szCs w:val="36"/>
        </w:rPr>
      </w:pPr>
      <w:r w:rsidRPr="001C47A0">
        <w:rPr>
          <w:rFonts w:ascii="Arial" w:hAnsi="Arial" w:cs="Arial"/>
          <w:b/>
          <w:bCs/>
          <w:color w:val="00B0F0"/>
          <w:sz w:val="36"/>
          <w:szCs w:val="36"/>
        </w:rPr>
        <w:t>1° Contexte :</w:t>
      </w:r>
    </w:p>
    <w:p w14:paraId="010FE81D" w14:textId="77777777" w:rsidR="00325045" w:rsidRPr="00325045" w:rsidRDefault="001C47A0" w:rsidP="00325045">
      <w:pPr>
        <w:rPr>
          <w:rFonts w:ascii="Arial" w:eastAsia="Aptos" w:hAnsi="Arial" w:cs="Arial"/>
          <w:sz w:val="28"/>
          <w:szCs w:val="28"/>
        </w:rPr>
      </w:pPr>
      <w:r w:rsidRPr="001C47A0">
        <w:rPr>
          <w:rFonts w:ascii="Arial" w:eastAsia="Aptos" w:hAnsi="Arial" w:cs="Arial"/>
          <w:sz w:val="28"/>
          <w:szCs w:val="28"/>
        </w:rPr>
        <w:t xml:space="preserve">La société DECLIC INFO souhaite acquérir une nouvelle application de gestion commerciale. Le nouveau système doit permettre la gestion des clients, des produits et des devis. Le développement est confié à une équipe constituée de 2 développeurs. </w:t>
      </w:r>
      <w:r w:rsidR="00325045" w:rsidRPr="00325045">
        <w:rPr>
          <w:rFonts w:ascii="Arial" w:eastAsia="Aptos" w:hAnsi="Arial" w:cs="Arial"/>
          <w:sz w:val="28"/>
          <w:szCs w:val="28"/>
        </w:rPr>
        <w:t>Afin de répondre à ses besoins, DECLIC INFO a confié à une équipe de développement le projet de création d’une nouvelle application de gestion commerciale. Cette application devra permettre de gérer efficacement :</w:t>
      </w:r>
    </w:p>
    <w:p w14:paraId="5A485E5A" w14:textId="77777777" w:rsidR="00325045" w:rsidRPr="00325045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255876EB" w14:textId="77777777" w:rsidR="00325045" w:rsidRPr="00325045" w:rsidRDefault="00325045" w:rsidP="00325045">
      <w:pPr>
        <w:rPr>
          <w:rFonts w:ascii="Arial" w:eastAsia="Aptos" w:hAnsi="Arial" w:cs="Arial"/>
          <w:sz w:val="28"/>
          <w:szCs w:val="28"/>
        </w:rPr>
      </w:pPr>
      <w:r w:rsidRPr="00325045">
        <w:rPr>
          <w:rFonts w:ascii="Arial" w:eastAsia="Aptos" w:hAnsi="Arial" w:cs="Arial"/>
          <w:sz w:val="28"/>
          <w:szCs w:val="28"/>
        </w:rPr>
        <w:t>Les clients (informations de contact, adresses, etc.)</w:t>
      </w:r>
    </w:p>
    <w:p w14:paraId="4DD6DA9B" w14:textId="77777777" w:rsidR="00325045" w:rsidRPr="00325045" w:rsidRDefault="00325045" w:rsidP="00325045">
      <w:pPr>
        <w:rPr>
          <w:rFonts w:ascii="Arial" w:eastAsia="Aptos" w:hAnsi="Arial" w:cs="Arial"/>
          <w:sz w:val="28"/>
          <w:szCs w:val="28"/>
        </w:rPr>
      </w:pPr>
      <w:r w:rsidRPr="00325045">
        <w:rPr>
          <w:rFonts w:ascii="Arial" w:eastAsia="Aptos" w:hAnsi="Arial" w:cs="Arial"/>
          <w:sz w:val="28"/>
          <w:szCs w:val="28"/>
        </w:rPr>
        <w:t>Les produits (catégories, prix, etc.)</w:t>
      </w:r>
    </w:p>
    <w:p w14:paraId="468D3FDB" w14:textId="77777777" w:rsidR="00325045" w:rsidRPr="00325045" w:rsidRDefault="00325045" w:rsidP="00325045">
      <w:pPr>
        <w:rPr>
          <w:rFonts w:ascii="Arial" w:eastAsia="Aptos" w:hAnsi="Arial" w:cs="Arial"/>
          <w:sz w:val="28"/>
          <w:szCs w:val="28"/>
        </w:rPr>
      </w:pPr>
      <w:r w:rsidRPr="00325045">
        <w:rPr>
          <w:rFonts w:ascii="Arial" w:eastAsia="Aptos" w:hAnsi="Arial" w:cs="Arial"/>
          <w:sz w:val="28"/>
          <w:szCs w:val="28"/>
        </w:rPr>
        <w:t>Les devis (création, suivi, calculs automatiques, etc.)</w:t>
      </w:r>
    </w:p>
    <w:p w14:paraId="33D77C57" w14:textId="77777777" w:rsidR="00325045" w:rsidRPr="00325045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5F78EC8E" w14:textId="6CC9EFE4" w:rsidR="00325045" w:rsidRDefault="00325045" w:rsidP="00325045">
      <w:pPr>
        <w:rPr>
          <w:rFonts w:ascii="Arial" w:eastAsia="Aptos" w:hAnsi="Arial" w:cs="Arial"/>
          <w:sz w:val="28"/>
          <w:szCs w:val="28"/>
        </w:rPr>
      </w:pPr>
      <w:r w:rsidRPr="00325045">
        <w:rPr>
          <w:rFonts w:ascii="Arial" w:eastAsia="Aptos" w:hAnsi="Arial" w:cs="Arial"/>
          <w:sz w:val="28"/>
          <w:szCs w:val="28"/>
        </w:rPr>
        <w:t>L’objectif est de fournir une solution ergonomique, fiable et complète, qui facilitera le travail des équipes commerciales et améliorera la qualité du service client.</w:t>
      </w:r>
    </w:p>
    <w:p w14:paraId="2F8CB4FC" w14:textId="77777777" w:rsidR="00325045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7ED16B2C" w14:textId="77777777" w:rsidR="00325045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5D2E3E2F" w14:textId="77777777" w:rsidR="00325045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7550796D" w14:textId="77777777" w:rsidR="00325045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19E763D0" w14:textId="77777777" w:rsidR="00325045" w:rsidRPr="001C47A0" w:rsidRDefault="00325045" w:rsidP="00325045">
      <w:pPr>
        <w:rPr>
          <w:rFonts w:ascii="Arial" w:eastAsia="Aptos" w:hAnsi="Arial" w:cs="Arial"/>
          <w:sz w:val="28"/>
          <w:szCs w:val="28"/>
        </w:rPr>
      </w:pPr>
    </w:p>
    <w:p w14:paraId="4BDD32BA" w14:textId="77777777" w:rsidR="00325045" w:rsidRDefault="001C47A0" w:rsidP="001C47A0">
      <w:pPr>
        <w:rPr>
          <w:rFonts w:ascii="Arial" w:hAnsi="Arial" w:cs="Arial"/>
          <w:b/>
          <w:bCs/>
          <w:color w:val="00B0F0"/>
          <w:sz w:val="36"/>
          <w:szCs w:val="36"/>
        </w:rPr>
      </w:pPr>
      <w:r w:rsidRPr="001C47A0">
        <w:rPr>
          <w:rFonts w:ascii="Arial" w:hAnsi="Arial" w:cs="Arial"/>
          <w:b/>
          <w:bCs/>
          <w:color w:val="00B0F0"/>
          <w:sz w:val="36"/>
          <w:szCs w:val="36"/>
        </w:rPr>
        <w:t>2° Cas d’utilisations :</w:t>
      </w:r>
    </w:p>
    <w:p w14:paraId="616CA1E3" w14:textId="1A04F950" w:rsidR="00325045" w:rsidRDefault="001C47A0" w:rsidP="001C47A0">
      <w:pPr>
        <w:rPr>
          <w:rFonts w:ascii="Arial" w:hAnsi="Arial" w:cs="Arial"/>
          <w:b/>
          <w:bCs/>
          <w:color w:val="00B0F0"/>
          <w:sz w:val="36"/>
          <w:szCs w:val="36"/>
        </w:rPr>
      </w:pPr>
      <w:r w:rsidRPr="001C47A0">
        <w:rPr>
          <w:rFonts w:ascii="Arial" w:hAnsi="Arial" w:cs="Arial"/>
          <w:noProof/>
        </w:rPr>
        <w:drawing>
          <wp:inline distT="0" distB="0" distL="0" distR="0" wp14:anchorId="23122F3A" wp14:editId="0BAA8809">
            <wp:extent cx="5761413" cy="3738687"/>
            <wp:effectExtent l="0" t="0" r="0" b="0"/>
            <wp:docPr id="10755250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250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13" cy="37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0A3" w14:textId="3625C0FD" w:rsidR="001C47A0" w:rsidRPr="00325045" w:rsidRDefault="00325045" w:rsidP="001C47A0">
      <w:pPr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Arial" w:eastAsia="Aptos" w:hAnsi="Arial" w:cs="Arial"/>
          <w:sz w:val="36"/>
          <w:szCs w:val="36"/>
        </w:rPr>
        <w:t>Gestion des utilisateurs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942"/>
        <w:gridCol w:w="6072"/>
      </w:tblGrid>
      <w:tr w:rsidR="001C47A0" w:rsidRPr="001C47A0" w14:paraId="0D0B4875" w14:textId="77777777" w:rsidTr="003F1AD6">
        <w:trPr>
          <w:trHeight w:val="300"/>
        </w:trPr>
        <w:tc>
          <w:tcPr>
            <w:tcW w:w="2942" w:type="dxa"/>
          </w:tcPr>
          <w:p w14:paraId="3F36A66A" w14:textId="77777777" w:rsidR="001C47A0" w:rsidRPr="001C47A0" w:rsidRDefault="001C47A0" w:rsidP="003F1AD6">
            <w:pPr>
              <w:rPr>
                <w:rFonts w:ascii="Arial" w:eastAsia="Aptos" w:hAnsi="Arial" w:cs="Arial"/>
                <w:b/>
                <w:bCs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b/>
                <w:bCs/>
                <w:sz w:val="28"/>
                <w:szCs w:val="28"/>
              </w:rPr>
              <w:t xml:space="preserve">Nom </w:t>
            </w:r>
          </w:p>
        </w:tc>
        <w:tc>
          <w:tcPr>
            <w:tcW w:w="6072" w:type="dxa"/>
          </w:tcPr>
          <w:p w14:paraId="2E9B0B3F" w14:textId="77777777" w:rsidR="001C47A0" w:rsidRPr="001C47A0" w:rsidRDefault="001C47A0" w:rsidP="003F1AD6">
            <w:pPr>
              <w:rPr>
                <w:rFonts w:ascii="Arial" w:eastAsia="Aptos" w:hAnsi="Arial" w:cs="Arial"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sz w:val="28"/>
                <w:szCs w:val="28"/>
              </w:rPr>
              <w:t>Utilisateur</w:t>
            </w:r>
          </w:p>
        </w:tc>
      </w:tr>
      <w:tr w:rsidR="001C47A0" w:rsidRPr="001C47A0" w14:paraId="2D3BA8CA" w14:textId="77777777" w:rsidTr="003F1AD6">
        <w:trPr>
          <w:trHeight w:val="300"/>
        </w:trPr>
        <w:tc>
          <w:tcPr>
            <w:tcW w:w="2942" w:type="dxa"/>
          </w:tcPr>
          <w:p w14:paraId="04E75872" w14:textId="77777777" w:rsidR="001C47A0" w:rsidRPr="001C47A0" w:rsidRDefault="001C47A0" w:rsidP="003F1AD6">
            <w:pPr>
              <w:rPr>
                <w:rFonts w:ascii="Arial" w:eastAsia="Aptos" w:hAnsi="Arial" w:cs="Arial"/>
                <w:b/>
                <w:bCs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b/>
                <w:bCs/>
                <w:sz w:val="28"/>
                <w:szCs w:val="28"/>
              </w:rPr>
              <w:t xml:space="preserve">Type </w:t>
            </w:r>
          </w:p>
        </w:tc>
        <w:tc>
          <w:tcPr>
            <w:tcW w:w="6072" w:type="dxa"/>
          </w:tcPr>
          <w:p w14:paraId="3A38B9C6" w14:textId="77777777" w:rsidR="001C47A0" w:rsidRPr="001C47A0" w:rsidRDefault="001C47A0" w:rsidP="003F1AD6">
            <w:pPr>
              <w:rPr>
                <w:rFonts w:ascii="Arial" w:eastAsia="Aptos" w:hAnsi="Arial" w:cs="Arial"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sz w:val="28"/>
                <w:szCs w:val="28"/>
              </w:rPr>
              <w:t>Profil utilisateur</w:t>
            </w:r>
          </w:p>
        </w:tc>
      </w:tr>
      <w:tr w:rsidR="001C47A0" w:rsidRPr="001C47A0" w14:paraId="771598C8" w14:textId="77777777" w:rsidTr="003F1AD6">
        <w:trPr>
          <w:trHeight w:val="300"/>
        </w:trPr>
        <w:tc>
          <w:tcPr>
            <w:tcW w:w="2942" w:type="dxa"/>
          </w:tcPr>
          <w:p w14:paraId="64C70846" w14:textId="77777777" w:rsidR="001C47A0" w:rsidRPr="001C47A0" w:rsidRDefault="001C47A0" w:rsidP="003F1AD6">
            <w:pPr>
              <w:rPr>
                <w:rFonts w:ascii="Arial" w:eastAsia="Aptos" w:hAnsi="Arial" w:cs="Arial"/>
                <w:b/>
                <w:bCs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b/>
                <w:bCs/>
                <w:sz w:val="28"/>
                <w:szCs w:val="28"/>
              </w:rPr>
              <w:t>Rôle</w:t>
            </w:r>
          </w:p>
        </w:tc>
        <w:tc>
          <w:tcPr>
            <w:tcW w:w="6072" w:type="dxa"/>
          </w:tcPr>
          <w:p w14:paraId="42955CCA" w14:textId="77777777" w:rsidR="001C47A0" w:rsidRPr="001C47A0" w:rsidRDefault="001C47A0" w:rsidP="003F1AD6">
            <w:pPr>
              <w:rPr>
                <w:rFonts w:ascii="Arial" w:eastAsia="Aptos" w:hAnsi="Arial" w:cs="Arial"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sz w:val="28"/>
                <w:szCs w:val="28"/>
              </w:rPr>
              <w:t>Utilise et alimente l’application de gestion commerciale</w:t>
            </w:r>
          </w:p>
        </w:tc>
      </w:tr>
      <w:tr w:rsidR="001C47A0" w:rsidRPr="001C47A0" w14:paraId="3F501049" w14:textId="77777777" w:rsidTr="003F1AD6">
        <w:trPr>
          <w:trHeight w:val="300"/>
        </w:trPr>
        <w:tc>
          <w:tcPr>
            <w:tcW w:w="2942" w:type="dxa"/>
          </w:tcPr>
          <w:p w14:paraId="129323F9" w14:textId="77777777" w:rsidR="001C47A0" w:rsidRPr="001C47A0" w:rsidRDefault="001C47A0" w:rsidP="003F1AD6">
            <w:pPr>
              <w:rPr>
                <w:rFonts w:ascii="Arial" w:eastAsia="Aptos" w:hAnsi="Arial" w:cs="Arial"/>
                <w:b/>
                <w:bCs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072" w:type="dxa"/>
          </w:tcPr>
          <w:p w14:paraId="31D7CFEA" w14:textId="77777777" w:rsidR="001C47A0" w:rsidRPr="001C47A0" w:rsidRDefault="001C47A0" w:rsidP="003F1AD6">
            <w:pPr>
              <w:rPr>
                <w:rFonts w:ascii="Arial" w:eastAsia="Aptos" w:hAnsi="Arial" w:cs="Arial"/>
                <w:sz w:val="28"/>
                <w:szCs w:val="28"/>
              </w:rPr>
            </w:pPr>
            <w:r w:rsidRPr="001C47A0">
              <w:rPr>
                <w:rFonts w:ascii="Arial" w:eastAsia="Aptos" w:hAnsi="Arial" w:cs="Arial"/>
                <w:sz w:val="28"/>
                <w:szCs w:val="28"/>
              </w:rPr>
              <w:t>L’utilisateur peut consulter, ajouter, modifier ou supprimer les informations liées aux clients, produits, devis et synthèses.</w:t>
            </w:r>
          </w:p>
        </w:tc>
      </w:tr>
    </w:tbl>
    <w:p w14:paraId="7D8D96E9" w14:textId="02114EF8" w:rsidR="001C47A0" w:rsidRDefault="001C47A0" w:rsidP="001C47A0">
      <w:pPr>
        <w:rPr>
          <w:rFonts w:ascii="Arial" w:eastAsia="Aptos" w:hAnsi="Arial" w:cs="Arial"/>
          <w:sz w:val="28"/>
          <w:szCs w:val="28"/>
        </w:rPr>
      </w:pPr>
    </w:p>
    <w:p w14:paraId="7865DA4D" w14:textId="756FB298" w:rsidR="00325045" w:rsidRPr="001C47A0" w:rsidRDefault="00325045" w:rsidP="001C47A0">
      <w:pPr>
        <w:rPr>
          <w:rFonts w:ascii="Arial" w:eastAsia="Aptos" w:hAnsi="Arial" w:cs="Arial"/>
          <w:sz w:val="28"/>
          <w:szCs w:val="28"/>
        </w:rPr>
      </w:pPr>
      <w:r>
        <w:rPr>
          <w:rFonts w:ascii="Arial" w:eastAsia="Aptos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36C2D" wp14:editId="64F8B1C9">
                <wp:simplePos x="0" y="0"/>
                <wp:positionH relativeFrom="column">
                  <wp:posOffset>2540</wp:posOffset>
                </wp:positionH>
                <wp:positionV relativeFrom="paragraph">
                  <wp:posOffset>144145</wp:posOffset>
                </wp:positionV>
                <wp:extent cx="5724525" cy="0"/>
                <wp:effectExtent l="57150" t="76200" r="66675" b="1143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E85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35pt" to="450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" strokecolor="#4f81bd [3204]" strokeweight="6pt">
                <v:shadow on="t" color="black" opacity="24903f" origin=",.5" offset="0,.55556mm"/>
              </v:line>
            </w:pict>
          </mc:Fallback>
        </mc:AlternateContent>
      </w:r>
    </w:p>
    <w:p w14:paraId="3BE3530B" w14:textId="77777777" w:rsidR="001C47A0" w:rsidRPr="001C47A0" w:rsidRDefault="001C47A0" w:rsidP="001C47A0">
      <w:pPr>
        <w:rPr>
          <w:rFonts w:ascii="Arial" w:hAnsi="Arial" w:cs="Arial"/>
        </w:rPr>
      </w:pPr>
      <w:r w:rsidRPr="001C47A0">
        <w:rPr>
          <w:rFonts w:ascii="Arial" w:hAnsi="Arial" w:cs="Arial"/>
          <w:noProof/>
        </w:rPr>
        <w:lastRenderedPageBreak/>
        <w:drawing>
          <wp:inline distT="0" distB="0" distL="0" distR="0" wp14:anchorId="28316B15" wp14:editId="0AE5C5BF">
            <wp:extent cx="5724525" cy="3533775"/>
            <wp:effectExtent l="0" t="0" r="0" b="0"/>
            <wp:docPr id="10167657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657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424" w14:textId="19C6429F" w:rsidR="001C47A0" w:rsidRPr="00325045" w:rsidRDefault="00325045" w:rsidP="001C47A0">
      <w:pPr>
        <w:pStyle w:val="Titre2"/>
        <w:rPr>
          <w:rFonts w:ascii="Arial" w:eastAsia="Aptos" w:hAnsi="Arial" w:cs="Arial"/>
          <w:b w:val="0"/>
          <w:bCs w:val="0"/>
          <w:color w:val="000000" w:themeColor="text1"/>
          <w:sz w:val="36"/>
          <w:szCs w:val="36"/>
        </w:rPr>
      </w:pPr>
      <w:r w:rsidRPr="00325045">
        <w:rPr>
          <w:rFonts w:ascii="Arial" w:eastAsia="Aptos" w:hAnsi="Arial" w:cs="Arial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D2405" wp14:editId="731F7748">
                <wp:simplePos x="0" y="0"/>
                <wp:positionH relativeFrom="column">
                  <wp:posOffset>-82550</wp:posOffset>
                </wp:positionH>
                <wp:positionV relativeFrom="paragraph">
                  <wp:posOffset>2291599</wp:posOffset>
                </wp:positionV>
                <wp:extent cx="5724525" cy="0"/>
                <wp:effectExtent l="57150" t="76200" r="66675" b="1143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D34F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80.45pt" to="444.2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" strokecolor="#4f81bd [3204]" strokeweight="6pt">
                <v:shadow on="t" color="black" opacity="24903f" origin=",.5" offset="0,.55556mm"/>
              </v:line>
            </w:pict>
          </mc:Fallback>
        </mc:AlternateContent>
      </w:r>
      <w:r w:rsidR="001C47A0" w:rsidRPr="00325045">
        <w:rPr>
          <w:rFonts w:ascii="Arial" w:eastAsia="Aptos" w:hAnsi="Arial" w:cs="Arial"/>
          <w:b w:val="0"/>
          <w:bCs w:val="0"/>
          <w:color w:val="000000" w:themeColor="text1"/>
          <w:sz w:val="36"/>
          <w:szCs w:val="36"/>
        </w:rPr>
        <w:t>Gestion des Clients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1C47A0" w:rsidRPr="001C47A0" w14:paraId="60235420" w14:textId="77777777" w:rsidTr="00325045">
        <w:trPr>
          <w:trHeight w:val="32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6B611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Cas d’utilisation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3A4D6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Acteur(s)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7667B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Description</w:t>
            </w:r>
          </w:p>
        </w:tc>
      </w:tr>
      <w:tr w:rsidR="001C47A0" w:rsidRPr="001C47A0" w14:paraId="19271E8A" w14:textId="77777777" w:rsidTr="00325045">
        <w:trPr>
          <w:trHeight w:val="32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F3F7E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Consultation d’un client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3A5E1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F922A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Consulter les informations d’un client.</w:t>
            </w:r>
          </w:p>
        </w:tc>
      </w:tr>
      <w:tr w:rsidR="001C47A0" w:rsidRPr="001C47A0" w14:paraId="7C0AE4A2" w14:textId="77777777" w:rsidTr="00325045">
        <w:trPr>
          <w:trHeight w:val="32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CB6057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Ajout d’un client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3B92AA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767248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Ajouter un nouveau client.</w:t>
            </w:r>
          </w:p>
        </w:tc>
      </w:tr>
      <w:tr w:rsidR="001C47A0" w:rsidRPr="001C47A0" w14:paraId="1118C4FB" w14:textId="77777777" w:rsidTr="00325045">
        <w:trPr>
          <w:trHeight w:val="32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208B2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Modification d’un client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47999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98965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Modifier les informations d’un client.</w:t>
            </w:r>
          </w:p>
        </w:tc>
      </w:tr>
      <w:tr w:rsidR="001C47A0" w:rsidRPr="001C47A0" w14:paraId="71519992" w14:textId="77777777" w:rsidTr="00325045">
        <w:trPr>
          <w:trHeight w:val="320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498A20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Suppression d’un client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44EFA0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9ACA8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Supprimer un client uniquement s’il n’a aucun devis associé.</w:t>
            </w:r>
          </w:p>
        </w:tc>
      </w:tr>
    </w:tbl>
    <w:p w14:paraId="3C8FB8CC" w14:textId="3617E809" w:rsidR="00325045" w:rsidRDefault="00325045" w:rsidP="001C47A0">
      <w:pPr>
        <w:rPr>
          <w:rFonts w:ascii="Arial" w:hAnsi="Arial" w:cs="Arial"/>
        </w:rPr>
      </w:pPr>
    </w:p>
    <w:p w14:paraId="627D6FA5" w14:textId="19D84B1C" w:rsidR="001C47A0" w:rsidRPr="001C47A0" w:rsidRDefault="001C47A0" w:rsidP="001C47A0">
      <w:pPr>
        <w:rPr>
          <w:rFonts w:ascii="Arial" w:hAnsi="Arial" w:cs="Arial"/>
        </w:rPr>
      </w:pPr>
      <w:r w:rsidRPr="001C47A0">
        <w:rPr>
          <w:rFonts w:ascii="Arial" w:hAnsi="Arial" w:cs="Arial"/>
          <w:noProof/>
        </w:rPr>
        <w:lastRenderedPageBreak/>
        <w:drawing>
          <wp:inline distT="0" distB="0" distL="0" distR="0" wp14:anchorId="2BDFDDF2" wp14:editId="4652512C">
            <wp:extent cx="5724525" cy="4181475"/>
            <wp:effectExtent l="0" t="0" r="0" b="0"/>
            <wp:docPr id="11950746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46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05A8" w14:textId="7D542D8A" w:rsidR="001C47A0" w:rsidRPr="00325045" w:rsidRDefault="00325045" w:rsidP="001C47A0">
      <w:pPr>
        <w:pStyle w:val="Titre2"/>
        <w:rPr>
          <w:rFonts w:ascii="Arial" w:eastAsia="Aptos" w:hAnsi="Arial" w:cs="Arial"/>
          <w:b w:val="0"/>
          <w:bCs w:val="0"/>
          <w:color w:val="000000" w:themeColor="text1"/>
          <w:sz w:val="36"/>
          <w:szCs w:val="36"/>
        </w:rPr>
      </w:pPr>
      <w:r w:rsidRPr="00325045">
        <w:rPr>
          <w:rFonts w:ascii="Arial" w:eastAsia="Aptos" w:hAnsi="Arial" w:cs="Arial"/>
          <w:b w:val="0"/>
          <w:bCs w:val="0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BF79E" wp14:editId="5B2488FF">
                <wp:simplePos x="0" y="0"/>
                <wp:positionH relativeFrom="column">
                  <wp:posOffset>98045</wp:posOffset>
                </wp:positionH>
                <wp:positionV relativeFrom="paragraph">
                  <wp:posOffset>2711384</wp:posOffset>
                </wp:positionV>
                <wp:extent cx="5724525" cy="0"/>
                <wp:effectExtent l="57150" t="76200" r="66675" b="1143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50853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3.5pt" to="458.4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" strokecolor="#4f81bd [3204]" strokeweight="6pt">
                <v:shadow on="t" color="black" opacity="24903f" origin=",.5" offset="0,.55556mm"/>
              </v:line>
            </w:pict>
          </mc:Fallback>
        </mc:AlternateContent>
      </w:r>
      <w:r w:rsidR="001C47A0" w:rsidRPr="00325045">
        <w:rPr>
          <w:rFonts w:ascii="Arial" w:eastAsia="Aptos" w:hAnsi="Arial" w:cs="Arial"/>
          <w:b w:val="0"/>
          <w:bCs w:val="0"/>
          <w:color w:val="000000" w:themeColor="text1"/>
          <w:sz w:val="36"/>
          <w:szCs w:val="36"/>
        </w:rPr>
        <w:t>Gestion des Produits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35"/>
        <w:gridCol w:w="3035"/>
        <w:gridCol w:w="3035"/>
      </w:tblGrid>
      <w:tr w:rsidR="001C47A0" w:rsidRPr="001C47A0" w14:paraId="6FAD984A" w14:textId="77777777" w:rsidTr="00325045">
        <w:trPr>
          <w:trHeight w:val="306"/>
        </w:trPr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B2A30C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Cas d’utilisation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25D2DB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Acteur(s)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71C82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Description</w:t>
            </w:r>
          </w:p>
        </w:tc>
      </w:tr>
      <w:tr w:rsidR="001C47A0" w:rsidRPr="001C47A0" w14:paraId="56E2EAEE" w14:textId="77777777" w:rsidTr="00325045">
        <w:trPr>
          <w:trHeight w:val="306"/>
        </w:trPr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852D4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Consultation d’un produit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E8A46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B71A1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Consulter les informations d’un produit.</w:t>
            </w:r>
          </w:p>
        </w:tc>
      </w:tr>
      <w:tr w:rsidR="001C47A0" w:rsidRPr="001C47A0" w14:paraId="0C013D6E" w14:textId="77777777" w:rsidTr="00325045">
        <w:trPr>
          <w:trHeight w:val="306"/>
        </w:trPr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5B8433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Ajout d’un produit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B8D45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74364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Ajouter un nouveau produit.</w:t>
            </w:r>
          </w:p>
        </w:tc>
      </w:tr>
      <w:tr w:rsidR="001C47A0" w:rsidRPr="001C47A0" w14:paraId="47AD0AE0" w14:textId="77777777" w:rsidTr="00325045">
        <w:trPr>
          <w:trHeight w:val="306"/>
        </w:trPr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E603B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Modification d’un produit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DE84E9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9DB172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Modifier les informations d’un produit.</w:t>
            </w:r>
          </w:p>
        </w:tc>
      </w:tr>
      <w:tr w:rsidR="001C47A0" w:rsidRPr="001C47A0" w14:paraId="08963E9A" w14:textId="77777777" w:rsidTr="00325045">
        <w:trPr>
          <w:trHeight w:val="306"/>
        </w:trPr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71083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Suppression d’un produit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9142F6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2BB3F" w14:textId="024071A3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Supprimer un produit uniquement s’il n’est lié à aucun devis.</w:t>
            </w:r>
          </w:p>
        </w:tc>
      </w:tr>
    </w:tbl>
    <w:p w14:paraId="06EC3DD7" w14:textId="77777777" w:rsidR="001C47A0" w:rsidRPr="001C47A0" w:rsidRDefault="001C47A0" w:rsidP="001C47A0">
      <w:pPr>
        <w:rPr>
          <w:rFonts w:ascii="Arial" w:hAnsi="Arial" w:cs="Arial"/>
        </w:rPr>
      </w:pPr>
      <w:r w:rsidRPr="001C47A0">
        <w:rPr>
          <w:rFonts w:ascii="Arial" w:hAnsi="Arial" w:cs="Arial"/>
          <w:noProof/>
        </w:rPr>
        <w:lastRenderedPageBreak/>
        <w:drawing>
          <wp:inline distT="0" distB="0" distL="0" distR="0" wp14:anchorId="5F00F108" wp14:editId="422B96E6">
            <wp:extent cx="5724525" cy="3609975"/>
            <wp:effectExtent l="0" t="0" r="0" b="0"/>
            <wp:docPr id="19198186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1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14CF" w14:textId="77777777" w:rsidR="001C47A0" w:rsidRPr="00325045" w:rsidRDefault="001C47A0" w:rsidP="001C47A0">
      <w:pPr>
        <w:pStyle w:val="Titre2"/>
        <w:rPr>
          <w:rFonts w:ascii="Arial" w:eastAsia="Aptos" w:hAnsi="Arial" w:cs="Arial"/>
          <w:b w:val="0"/>
          <w:bCs w:val="0"/>
          <w:color w:val="4F81BD"/>
          <w:sz w:val="36"/>
          <w:szCs w:val="36"/>
        </w:rPr>
      </w:pPr>
      <w:r w:rsidRPr="00325045">
        <w:rPr>
          <w:rFonts w:ascii="Arial" w:eastAsia="Aptos" w:hAnsi="Arial" w:cs="Arial"/>
          <w:b w:val="0"/>
          <w:bCs w:val="0"/>
          <w:color w:val="4F81BD"/>
          <w:sz w:val="36"/>
          <w:szCs w:val="36"/>
        </w:rPr>
        <w:t>Gestion des Devis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16"/>
        <w:gridCol w:w="3016"/>
        <w:gridCol w:w="3016"/>
      </w:tblGrid>
      <w:tr w:rsidR="001C47A0" w:rsidRPr="001C47A0" w14:paraId="074CA0EB" w14:textId="77777777" w:rsidTr="00325045">
        <w:trPr>
          <w:trHeight w:val="318"/>
        </w:trPr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4096B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Cas d’utilisation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9F489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Acteur(s)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6FB1E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Description</w:t>
            </w:r>
          </w:p>
        </w:tc>
      </w:tr>
      <w:tr w:rsidR="001C47A0" w:rsidRPr="001C47A0" w14:paraId="24F32730" w14:textId="77777777" w:rsidTr="00325045">
        <w:trPr>
          <w:trHeight w:val="318"/>
        </w:trPr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C603F5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Consultation d’un devis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28467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E3850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Consulter les informations d’un devis.</w:t>
            </w:r>
          </w:p>
        </w:tc>
      </w:tr>
      <w:tr w:rsidR="001C47A0" w:rsidRPr="001C47A0" w14:paraId="7065E347" w14:textId="77777777" w:rsidTr="00325045">
        <w:trPr>
          <w:trHeight w:val="318"/>
        </w:trPr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312EA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Ajout d’un devis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695083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42593A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Créer un nouveau devis, ajouter des lignes, et les modifier.</w:t>
            </w:r>
          </w:p>
        </w:tc>
      </w:tr>
      <w:tr w:rsidR="001C47A0" w:rsidRPr="001C47A0" w14:paraId="42C3206B" w14:textId="77777777" w:rsidTr="00325045">
        <w:trPr>
          <w:trHeight w:val="318"/>
        </w:trPr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CD1980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Modification d’un devis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7FCF8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909C26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Modifier les informations d’un devis existant.</w:t>
            </w:r>
          </w:p>
        </w:tc>
      </w:tr>
      <w:tr w:rsidR="001C47A0" w:rsidRPr="001C47A0" w14:paraId="65735304" w14:textId="77777777" w:rsidTr="00325045">
        <w:trPr>
          <w:trHeight w:val="318"/>
        </w:trPr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F6EB4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Suppression d’un devis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6D452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C1AF7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Supprimer un devis.</w:t>
            </w:r>
          </w:p>
        </w:tc>
      </w:tr>
    </w:tbl>
    <w:p w14:paraId="2127DCF1" w14:textId="456D71EC" w:rsidR="001C47A0" w:rsidRPr="001C47A0" w:rsidRDefault="001C47A0" w:rsidP="001C47A0">
      <w:pPr>
        <w:rPr>
          <w:rFonts w:ascii="Arial" w:hAnsi="Arial" w:cs="Arial"/>
        </w:rPr>
      </w:pPr>
    </w:p>
    <w:p w14:paraId="161F5CF4" w14:textId="12B84600" w:rsidR="00325045" w:rsidRDefault="00325045" w:rsidP="001C47A0">
      <w:pPr>
        <w:rPr>
          <w:rFonts w:ascii="Arial" w:hAnsi="Arial" w:cs="Arial"/>
        </w:rPr>
      </w:pPr>
      <w:r>
        <w:rPr>
          <w:rFonts w:ascii="Arial" w:eastAsia="Aptos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A5D25" wp14:editId="3155E754">
                <wp:simplePos x="0" y="0"/>
                <wp:positionH relativeFrom="column">
                  <wp:posOffset>0</wp:posOffset>
                </wp:positionH>
                <wp:positionV relativeFrom="paragraph">
                  <wp:posOffset>369520</wp:posOffset>
                </wp:positionV>
                <wp:extent cx="5724525" cy="0"/>
                <wp:effectExtent l="57150" t="76200" r="66675" b="1143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30BAF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1pt" to="450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" strokecolor="#4f81bd [3204]" strokeweight="6pt">
                <v:shadow on="t" color="black" opacity="24903f" origin=",.5" offset="0,.55556mm"/>
              </v:line>
            </w:pict>
          </mc:Fallback>
        </mc:AlternateContent>
      </w:r>
    </w:p>
    <w:p w14:paraId="1153D48F" w14:textId="0C2F8574" w:rsidR="001C47A0" w:rsidRPr="001C47A0" w:rsidRDefault="001C47A0" w:rsidP="001C47A0">
      <w:pPr>
        <w:rPr>
          <w:rFonts w:ascii="Arial" w:hAnsi="Arial" w:cs="Arial"/>
        </w:rPr>
      </w:pPr>
      <w:r w:rsidRPr="001C47A0">
        <w:rPr>
          <w:rFonts w:ascii="Arial" w:hAnsi="Arial" w:cs="Arial"/>
          <w:noProof/>
        </w:rPr>
        <w:lastRenderedPageBreak/>
        <w:drawing>
          <wp:inline distT="0" distB="0" distL="0" distR="0" wp14:anchorId="1D48CAFA" wp14:editId="0C9F8EFF">
            <wp:extent cx="5724525" cy="2133600"/>
            <wp:effectExtent l="0" t="0" r="0" b="0"/>
            <wp:docPr id="5621266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6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E9B" w14:textId="77777777" w:rsidR="001C47A0" w:rsidRPr="001C47A0" w:rsidRDefault="001C47A0" w:rsidP="001C47A0">
      <w:pPr>
        <w:pStyle w:val="Titre2"/>
        <w:rPr>
          <w:rFonts w:ascii="Arial" w:eastAsia="Aptos" w:hAnsi="Arial" w:cs="Arial"/>
          <w:b w:val="0"/>
          <w:bCs w:val="0"/>
          <w:color w:val="4F81BD"/>
        </w:rPr>
      </w:pPr>
      <w:r w:rsidRPr="001C47A0">
        <w:rPr>
          <w:rFonts w:ascii="Arial" w:eastAsia="Aptos" w:hAnsi="Arial" w:cs="Arial"/>
          <w:color w:val="4F81BD"/>
        </w:rPr>
        <w:t>Synthèse Clients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1C47A0" w:rsidRPr="001C47A0" w14:paraId="75E3291B" w14:textId="77777777" w:rsidTr="00325045">
        <w:trPr>
          <w:trHeight w:val="331"/>
        </w:trPr>
        <w:tc>
          <w:tcPr>
            <w:tcW w:w="3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9040A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Cas d’utilisation</w:t>
            </w:r>
          </w:p>
        </w:tc>
        <w:tc>
          <w:tcPr>
            <w:tcW w:w="3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CC468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Acteur(s)</w:t>
            </w:r>
          </w:p>
        </w:tc>
        <w:tc>
          <w:tcPr>
            <w:tcW w:w="3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679C47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Description</w:t>
            </w:r>
          </w:p>
        </w:tc>
      </w:tr>
      <w:tr w:rsidR="001C47A0" w:rsidRPr="001C47A0" w14:paraId="39AA0044" w14:textId="77777777" w:rsidTr="00325045">
        <w:trPr>
          <w:trHeight w:val="1487"/>
        </w:trPr>
        <w:tc>
          <w:tcPr>
            <w:tcW w:w="3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CDE6E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Consultation de la synthèse client</w:t>
            </w:r>
          </w:p>
        </w:tc>
        <w:tc>
          <w:tcPr>
            <w:tcW w:w="3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DDF1E9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Utilisateur</w:t>
            </w:r>
          </w:p>
        </w:tc>
        <w:tc>
          <w:tcPr>
            <w:tcW w:w="3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64A37" w14:textId="77777777" w:rsidR="001C47A0" w:rsidRPr="001C47A0" w:rsidRDefault="001C47A0" w:rsidP="003F1AD6">
            <w:pPr>
              <w:rPr>
                <w:rFonts w:ascii="Arial" w:eastAsia="Aptos" w:hAnsi="Arial" w:cs="Arial"/>
              </w:rPr>
            </w:pPr>
            <w:r w:rsidRPr="001C47A0">
              <w:rPr>
                <w:rFonts w:ascii="Arial" w:eastAsia="Aptos" w:hAnsi="Arial" w:cs="Arial"/>
              </w:rPr>
              <w:t>Consulter les statistiques liées aux devis des clients (nombre, statut, montant HT), filtrées par intervalle de dates.</w:t>
            </w:r>
          </w:p>
        </w:tc>
      </w:tr>
    </w:tbl>
    <w:p w14:paraId="49D8F3EA" w14:textId="77777777" w:rsidR="001C47A0" w:rsidRPr="001C47A0" w:rsidRDefault="001C47A0" w:rsidP="001C47A0">
      <w:pPr>
        <w:rPr>
          <w:rFonts w:ascii="Arial" w:eastAsia="Aptos" w:hAnsi="Arial" w:cs="Arial"/>
          <w:sz w:val="28"/>
          <w:szCs w:val="28"/>
        </w:rPr>
      </w:pPr>
    </w:p>
    <w:p w14:paraId="7DF18E3B" w14:textId="42623901" w:rsidR="00B860B1" w:rsidRPr="001C47A0" w:rsidRDefault="00325045" w:rsidP="0068211B">
      <w:pPr>
        <w:ind w:left="-28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Aptos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1AE62" wp14:editId="05FBC95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724525" cy="0"/>
                <wp:effectExtent l="57150" t="76200" r="66675" b="1143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C3A5D" id="Connecteur droit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" strokecolor="#4f81bd [3204]" strokeweight="6pt">
                <v:shadow on="t" color="black" opacity="24903f" origin=",.5" offset="0,.55556mm"/>
              </v:line>
            </w:pict>
          </mc:Fallback>
        </mc:AlternateContent>
      </w:r>
    </w:p>
    <w:p w14:paraId="5929A739" w14:textId="77777777" w:rsidR="00B860B1" w:rsidRPr="001C47A0" w:rsidRDefault="00B860B1" w:rsidP="005B67C4">
      <w:pPr>
        <w:rPr>
          <w:rFonts w:ascii="Arial" w:hAnsi="Arial" w:cs="Arial"/>
          <w:b/>
          <w:bCs/>
          <w:sz w:val="32"/>
          <w:szCs w:val="32"/>
        </w:rPr>
      </w:pPr>
    </w:p>
    <w:p w14:paraId="6A7378EB" w14:textId="43240ACC" w:rsidR="005B67C4" w:rsidRPr="001C47A0" w:rsidRDefault="005B67C4" w:rsidP="001C375A">
      <w:pPr>
        <w:rPr>
          <w:rFonts w:ascii="Arial" w:hAnsi="Arial" w:cs="Arial"/>
          <w:b/>
          <w:bCs/>
          <w:color w:val="00B0F0"/>
          <w:sz w:val="48"/>
          <w:szCs w:val="48"/>
        </w:rPr>
      </w:pPr>
      <w:r w:rsidRPr="001C47A0">
        <w:rPr>
          <w:rFonts w:ascii="Arial" w:hAnsi="Arial" w:cs="Arial"/>
          <w:b/>
          <w:bCs/>
          <w:color w:val="00B0F0"/>
          <w:sz w:val="48"/>
          <w:szCs w:val="48"/>
        </w:rPr>
        <w:t>1° Règles de gestions</w:t>
      </w:r>
    </w:p>
    <w:p w14:paraId="400D067B" w14:textId="2239EA44" w:rsidR="001C375A" w:rsidRPr="001C47A0" w:rsidRDefault="001C375A" w:rsidP="001C375A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 xml:space="preserve">Un Client peut demander </w:t>
      </w:r>
      <w:r w:rsidR="00C76F85" w:rsidRPr="001C47A0">
        <w:rPr>
          <w:rFonts w:ascii="Arial" w:hAnsi="Arial" w:cs="Arial"/>
          <w:color w:val="000000" w:themeColor="text1"/>
          <w:sz w:val="32"/>
          <w:szCs w:val="32"/>
        </w:rPr>
        <w:t>zéro</w:t>
      </w:r>
      <w:r w:rsidRPr="001C47A0">
        <w:rPr>
          <w:rFonts w:ascii="Arial" w:hAnsi="Arial" w:cs="Arial"/>
          <w:color w:val="000000" w:themeColor="text1"/>
          <w:sz w:val="32"/>
          <w:szCs w:val="32"/>
        </w:rPr>
        <w:t xml:space="preserve"> ou plusieurs Devis</w:t>
      </w:r>
    </w:p>
    <w:p w14:paraId="4D05D5BB" w14:textId="77777777" w:rsidR="00C76F85" w:rsidRPr="001C47A0" w:rsidRDefault="00C76F85" w:rsidP="001C375A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>Un Devis est fait par et un seul Client</w:t>
      </w:r>
    </w:p>
    <w:p w14:paraId="5F2DD485" w14:textId="204C1813" w:rsidR="00C76F85" w:rsidRPr="001C47A0" w:rsidRDefault="00D410BE" w:rsidP="001C375A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 xml:space="preserve">Un Devis a un et un seul </w:t>
      </w:r>
      <w:r w:rsidR="000003CD" w:rsidRPr="001C47A0">
        <w:rPr>
          <w:rFonts w:ascii="Arial" w:hAnsi="Arial" w:cs="Arial"/>
          <w:color w:val="000000" w:themeColor="text1"/>
          <w:sz w:val="32"/>
          <w:szCs w:val="32"/>
        </w:rPr>
        <w:t>S</w:t>
      </w:r>
      <w:r w:rsidRPr="001C47A0">
        <w:rPr>
          <w:rFonts w:ascii="Arial" w:hAnsi="Arial" w:cs="Arial"/>
          <w:color w:val="000000" w:themeColor="text1"/>
          <w:sz w:val="32"/>
          <w:szCs w:val="32"/>
        </w:rPr>
        <w:t>tatut</w:t>
      </w:r>
    </w:p>
    <w:p w14:paraId="733FBFE6" w14:textId="24974CA6" w:rsidR="00D410BE" w:rsidRPr="001C47A0" w:rsidRDefault="00D410BE" w:rsidP="00D410BE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>Un Statut peut être associé à zéro ou plusieurs Devis</w:t>
      </w:r>
    </w:p>
    <w:p w14:paraId="2E4A74AA" w14:textId="5B2355A8" w:rsidR="00D410BE" w:rsidRPr="001C47A0" w:rsidRDefault="00D410BE" w:rsidP="00D410BE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 xml:space="preserve">Un Devis doit contenir </w:t>
      </w:r>
      <w:r w:rsidR="000003CD" w:rsidRPr="001C47A0">
        <w:rPr>
          <w:rFonts w:ascii="Arial" w:hAnsi="Arial" w:cs="Arial"/>
          <w:color w:val="000000" w:themeColor="text1"/>
          <w:sz w:val="32"/>
          <w:szCs w:val="32"/>
        </w:rPr>
        <w:t xml:space="preserve">un ou plusieurs Produit </w:t>
      </w:r>
    </w:p>
    <w:p w14:paraId="3D564398" w14:textId="2E3F0BF6" w:rsidR="000003CD" w:rsidRPr="001C47A0" w:rsidRDefault="000003CD" w:rsidP="00D410BE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>Un Produit peut apparaître dans zéro ou plusieurs Devis</w:t>
      </w:r>
    </w:p>
    <w:p w14:paraId="6985E81C" w14:textId="6954828C" w:rsidR="000003CD" w:rsidRPr="001C47A0" w:rsidRDefault="000003CD" w:rsidP="00D410BE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>Un Produit appartient à une et une seule Catégorie</w:t>
      </w:r>
    </w:p>
    <w:p w14:paraId="3E754D3E" w14:textId="26083E3D" w:rsidR="000003CD" w:rsidRDefault="000003CD" w:rsidP="00325045">
      <w:pPr>
        <w:pStyle w:val="Paragraphedeliste"/>
        <w:numPr>
          <w:ilvl w:val="0"/>
          <w:numId w:val="1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color w:val="000000" w:themeColor="text1"/>
          <w:sz w:val="32"/>
          <w:szCs w:val="32"/>
        </w:rPr>
        <w:t xml:space="preserve">Une Catégorie peut </w:t>
      </w:r>
      <w:r w:rsidRPr="001C47A0">
        <w:rPr>
          <w:rFonts w:ascii="Arial" w:hAnsi="Arial" w:cs="Arial"/>
          <w:color w:val="000000" w:themeColor="text1"/>
          <w:sz w:val="32"/>
          <w:szCs w:val="32"/>
        </w:rPr>
        <w:t>contenir</w:t>
      </w:r>
      <w:r w:rsidRPr="001C47A0">
        <w:rPr>
          <w:rFonts w:ascii="Arial" w:hAnsi="Arial" w:cs="Arial"/>
          <w:color w:val="000000" w:themeColor="text1"/>
          <w:sz w:val="32"/>
          <w:szCs w:val="32"/>
        </w:rPr>
        <w:t xml:space="preserve"> zéro ou plusieurs Produits</w:t>
      </w:r>
    </w:p>
    <w:p w14:paraId="6739A57C" w14:textId="77777777" w:rsidR="00325045" w:rsidRPr="00325045" w:rsidRDefault="00325045" w:rsidP="00325045">
      <w:pPr>
        <w:pStyle w:val="Paragraphedeliste"/>
        <w:rPr>
          <w:rFonts w:ascii="Arial" w:hAnsi="Arial" w:cs="Arial"/>
          <w:color w:val="000000" w:themeColor="text1"/>
          <w:sz w:val="32"/>
          <w:szCs w:val="32"/>
        </w:rPr>
      </w:pPr>
    </w:p>
    <w:p w14:paraId="38DBA52A" w14:textId="4928D4B7" w:rsidR="005B67C4" w:rsidRPr="001C47A0" w:rsidRDefault="005B67C4" w:rsidP="000003CD">
      <w:pPr>
        <w:pStyle w:val="Listepuces"/>
        <w:numPr>
          <w:ilvl w:val="0"/>
          <w:numId w:val="0"/>
        </w:numPr>
        <w:rPr>
          <w:rFonts w:ascii="Arial" w:hAnsi="Arial" w:cs="Arial"/>
          <w:b/>
          <w:bCs/>
          <w:color w:val="00B0F0"/>
          <w:sz w:val="44"/>
          <w:szCs w:val="44"/>
        </w:rPr>
      </w:pPr>
      <w:r w:rsidRPr="001C47A0">
        <w:rPr>
          <w:rFonts w:ascii="Arial" w:hAnsi="Arial" w:cs="Arial"/>
          <w:b/>
          <w:bCs/>
          <w:color w:val="00B0F0"/>
          <w:sz w:val="44"/>
          <w:szCs w:val="44"/>
        </w:rPr>
        <w:lastRenderedPageBreak/>
        <w:t>2° Dictionnaire de données</w:t>
      </w:r>
    </w:p>
    <w:p w14:paraId="6CDC1016" w14:textId="7BCDE509" w:rsidR="005B67C4" w:rsidRPr="001C47A0" w:rsidRDefault="00C143D5" w:rsidP="005B67C4">
      <w:pPr>
        <w:rPr>
          <w:rFonts w:ascii="Arial" w:hAnsi="Arial" w:cs="Arial"/>
          <w:b/>
          <w:bCs/>
          <w:sz w:val="32"/>
          <w:szCs w:val="32"/>
        </w:rPr>
      </w:pPr>
      <w:r w:rsidRPr="001C47A0">
        <w:rPr>
          <w:rFonts w:ascii="Arial" w:hAnsi="Arial" w:cs="Arial"/>
          <w:b/>
          <w:bCs/>
          <w:sz w:val="32"/>
          <w:szCs w:val="32"/>
        </w:rPr>
        <w:t>Données concernant les clients</w:t>
      </w:r>
    </w:p>
    <w:tbl>
      <w:tblPr>
        <w:tblStyle w:val="Grilledutableau"/>
        <w:tblW w:w="8837" w:type="dxa"/>
        <w:tblLook w:val="04A0" w:firstRow="1" w:lastRow="0" w:firstColumn="1" w:lastColumn="0" w:noHBand="0" w:noVBand="1"/>
      </w:tblPr>
      <w:tblGrid>
        <w:gridCol w:w="2804"/>
        <w:gridCol w:w="1283"/>
        <w:gridCol w:w="1240"/>
        <w:gridCol w:w="1739"/>
        <w:gridCol w:w="1771"/>
      </w:tblGrid>
      <w:tr w:rsidR="005B67C4" w:rsidRPr="001C47A0" w14:paraId="7C3C57CE" w14:textId="77777777" w:rsidTr="00AE61FE">
        <w:trPr>
          <w:trHeight w:val="644"/>
        </w:trPr>
        <w:tc>
          <w:tcPr>
            <w:tcW w:w="2804" w:type="dxa"/>
          </w:tcPr>
          <w:p w14:paraId="44926155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Nom du champ</w:t>
            </w:r>
          </w:p>
        </w:tc>
        <w:tc>
          <w:tcPr>
            <w:tcW w:w="1283" w:type="dxa"/>
          </w:tcPr>
          <w:p w14:paraId="3EACC57B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Type</w:t>
            </w:r>
          </w:p>
        </w:tc>
        <w:tc>
          <w:tcPr>
            <w:tcW w:w="1240" w:type="dxa"/>
          </w:tcPr>
          <w:p w14:paraId="0520E417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Taille</w:t>
            </w:r>
          </w:p>
        </w:tc>
        <w:tc>
          <w:tcPr>
            <w:tcW w:w="1739" w:type="dxa"/>
          </w:tcPr>
          <w:p w14:paraId="59DB091E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771" w:type="dxa"/>
          </w:tcPr>
          <w:p w14:paraId="42F997AB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Contraintes</w:t>
            </w:r>
          </w:p>
        </w:tc>
      </w:tr>
      <w:tr w:rsidR="005B67C4" w:rsidRPr="001C47A0" w14:paraId="20316DDE" w14:textId="77777777" w:rsidTr="005B67C4">
        <w:trPr>
          <w:trHeight w:val="668"/>
        </w:trPr>
        <w:tc>
          <w:tcPr>
            <w:tcW w:w="2804" w:type="dxa"/>
          </w:tcPr>
          <w:p w14:paraId="32016E20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CodeClient</w:t>
            </w:r>
            <w:proofErr w:type="spellEnd"/>
          </w:p>
        </w:tc>
        <w:tc>
          <w:tcPr>
            <w:tcW w:w="1283" w:type="dxa"/>
          </w:tcPr>
          <w:p w14:paraId="7BEA97DD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240" w:type="dxa"/>
          </w:tcPr>
          <w:p w14:paraId="71D0FC1B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739" w:type="dxa"/>
          </w:tcPr>
          <w:p w14:paraId="79649DB4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Identifiant unique généré</w:t>
            </w:r>
          </w:p>
        </w:tc>
        <w:tc>
          <w:tcPr>
            <w:tcW w:w="1771" w:type="dxa"/>
          </w:tcPr>
          <w:p w14:paraId="2402F303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 xml:space="preserve">Clé primaire, </w:t>
            </w: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auto-incrément</w:t>
            </w:r>
            <w:proofErr w:type="spellEnd"/>
          </w:p>
        </w:tc>
      </w:tr>
      <w:tr w:rsidR="005B67C4" w:rsidRPr="001C47A0" w14:paraId="5E548C2C" w14:textId="77777777" w:rsidTr="005B67C4">
        <w:trPr>
          <w:trHeight w:val="329"/>
        </w:trPr>
        <w:tc>
          <w:tcPr>
            <w:tcW w:w="2804" w:type="dxa"/>
          </w:tcPr>
          <w:p w14:paraId="2350A4D5" w14:textId="77777777" w:rsidR="00C47F8C" w:rsidRPr="001C47A0" w:rsidRDefault="00DC7B06">
            <w:pPr>
              <w:rPr>
                <w:rFonts w:ascii="Arial" w:hAnsi="Arial" w:cs="Arial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Nom</w:t>
            </w:r>
          </w:p>
        </w:tc>
        <w:tc>
          <w:tcPr>
            <w:tcW w:w="1283" w:type="dxa"/>
          </w:tcPr>
          <w:p w14:paraId="67D04848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240" w:type="dxa"/>
          </w:tcPr>
          <w:p w14:paraId="3C71E83E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100</w:t>
            </w:r>
          </w:p>
        </w:tc>
        <w:tc>
          <w:tcPr>
            <w:tcW w:w="1739" w:type="dxa"/>
          </w:tcPr>
          <w:p w14:paraId="78E7768D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Nom du client</w:t>
            </w:r>
          </w:p>
        </w:tc>
        <w:tc>
          <w:tcPr>
            <w:tcW w:w="1771" w:type="dxa"/>
          </w:tcPr>
          <w:p w14:paraId="62BBEBDE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5B67C4" w:rsidRPr="001C47A0" w14:paraId="15295651" w14:textId="77777777" w:rsidTr="005B67C4">
        <w:trPr>
          <w:trHeight w:val="668"/>
        </w:trPr>
        <w:tc>
          <w:tcPr>
            <w:tcW w:w="2804" w:type="dxa"/>
          </w:tcPr>
          <w:p w14:paraId="6C925CBB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AdresseFacturation</w:t>
            </w:r>
            <w:proofErr w:type="spellEnd"/>
          </w:p>
        </w:tc>
        <w:tc>
          <w:tcPr>
            <w:tcW w:w="1283" w:type="dxa"/>
          </w:tcPr>
          <w:p w14:paraId="45FC6F97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240" w:type="dxa"/>
          </w:tcPr>
          <w:p w14:paraId="0051BEDD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255</w:t>
            </w:r>
          </w:p>
        </w:tc>
        <w:tc>
          <w:tcPr>
            <w:tcW w:w="1739" w:type="dxa"/>
          </w:tcPr>
          <w:p w14:paraId="5B13D0F1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Adresse de facturation</w:t>
            </w:r>
          </w:p>
        </w:tc>
        <w:tc>
          <w:tcPr>
            <w:tcW w:w="1771" w:type="dxa"/>
          </w:tcPr>
          <w:p w14:paraId="22439149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5B67C4" w:rsidRPr="001C47A0" w14:paraId="282DD602" w14:textId="77777777" w:rsidTr="005B67C4">
        <w:trPr>
          <w:trHeight w:val="685"/>
        </w:trPr>
        <w:tc>
          <w:tcPr>
            <w:tcW w:w="2804" w:type="dxa"/>
          </w:tcPr>
          <w:p w14:paraId="6DE12F20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AdresseLivraison</w:t>
            </w:r>
            <w:proofErr w:type="spellEnd"/>
          </w:p>
        </w:tc>
        <w:tc>
          <w:tcPr>
            <w:tcW w:w="1283" w:type="dxa"/>
          </w:tcPr>
          <w:p w14:paraId="72D9C653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240" w:type="dxa"/>
          </w:tcPr>
          <w:p w14:paraId="279A46FB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255</w:t>
            </w:r>
          </w:p>
        </w:tc>
        <w:tc>
          <w:tcPr>
            <w:tcW w:w="1739" w:type="dxa"/>
          </w:tcPr>
          <w:p w14:paraId="64A1C327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Adresse de livraison</w:t>
            </w:r>
          </w:p>
        </w:tc>
        <w:tc>
          <w:tcPr>
            <w:tcW w:w="1771" w:type="dxa"/>
          </w:tcPr>
          <w:p w14:paraId="2CC8A34F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5B67C4" w:rsidRPr="001C47A0" w14:paraId="7C84D3E3" w14:textId="77777777" w:rsidTr="00AE61FE">
        <w:trPr>
          <w:trHeight w:val="575"/>
        </w:trPr>
        <w:tc>
          <w:tcPr>
            <w:tcW w:w="2804" w:type="dxa"/>
          </w:tcPr>
          <w:p w14:paraId="0177C912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Téléphone</w:t>
            </w:r>
          </w:p>
        </w:tc>
        <w:tc>
          <w:tcPr>
            <w:tcW w:w="1283" w:type="dxa"/>
          </w:tcPr>
          <w:p w14:paraId="6B696FCF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240" w:type="dxa"/>
          </w:tcPr>
          <w:p w14:paraId="46F341D9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1739" w:type="dxa"/>
          </w:tcPr>
          <w:p w14:paraId="7D320B8D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Numéro de téléphone</w:t>
            </w:r>
          </w:p>
        </w:tc>
        <w:tc>
          <w:tcPr>
            <w:tcW w:w="1771" w:type="dxa"/>
          </w:tcPr>
          <w:p w14:paraId="03F22BBE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5B67C4" w:rsidRPr="001C47A0" w14:paraId="59F8A7C8" w14:textId="77777777" w:rsidTr="00AE61FE">
        <w:trPr>
          <w:trHeight w:val="413"/>
        </w:trPr>
        <w:tc>
          <w:tcPr>
            <w:tcW w:w="2804" w:type="dxa"/>
          </w:tcPr>
          <w:p w14:paraId="0EC1B0B1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Fax</w:t>
            </w:r>
          </w:p>
        </w:tc>
        <w:tc>
          <w:tcPr>
            <w:tcW w:w="1283" w:type="dxa"/>
          </w:tcPr>
          <w:p w14:paraId="37A42847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240" w:type="dxa"/>
          </w:tcPr>
          <w:p w14:paraId="2FAA0B8D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1739" w:type="dxa"/>
          </w:tcPr>
          <w:p w14:paraId="2989FF4F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Numéro de fax</w:t>
            </w:r>
          </w:p>
        </w:tc>
        <w:tc>
          <w:tcPr>
            <w:tcW w:w="1771" w:type="dxa"/>
          </w:tcPr>
          <w:p w14:paraId="2E14406F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Facultatif</w:t>
            </w:r>
          </w:p>
        </w:tc>
      </w:tr>
      <w:tr w:rsidR="005B67C4" w:rsidRPr="001C47A0" w14:paraId="01C83E36" w14:textId="77777777" w:rsidTr="005B67C4">
        <w:trPr>
          <w:trHeight w:val="668"/>
        </w:trPr>
        <w:tc>
          <w:tcPr>
            <w:tcW w:w="2804" w:type="dxa"/>
          </w:tcPr>
          <w:p w14:paraId="51B292FE" w14:textId="77777777" w:rsidR="000003CD" w:rsidRPr="001C47A0" w:rsidRDefault="000003CD">
            <w:pPr>
              <w:rPr>
                <w:rFonts w:ascii="Arial" w:hAnsi="Arial" w:cs="Arial"/>
                <w:color w:val="000000" w:themeColor="text1"/>
              </w:rPr>
            </w:pPr>
          </w:p>
          <w:p w14:paraId="33498C1B" w14:textId="3521186B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Email</w:t>
            </w:r>
          </w:p>
        </w:tc>
        <w:tc>
          <w:tcPr>
            <w:tcW w:w="1283" w:type="dxa"/>
          </w:tcPr>
          <w:p w14:paraId="2790C998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240" w:type="dxa"/>
          </w:tcPr>
          <w:p w14:paraId="78928144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100</w:t>
            </w:r>
          </w:p>
        </w:tc>
        <w:tc>
          <w:tcPr>
            <w:tcW w:w="1739" w:type="dxa"/>
          </w:tcPr>
          <w:p w14:paraId="2775FE9F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Adresse mail</w:t>
            </w:r>
          </w:p>
        </w:tc>
        <w:tc>
          <w:tcPr>
            <w:tcW w:w="1771" w:type="dxa"/>
          </w:tcPr>
          <w:p w14:paraId="74B5E968" w14:textId="10A61F0C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Obligatoire,</w:t>
            </w:r>
          </w:p>
        </w:tc>
      </w:tr>
    </w:tbl>
    <w:p w14:paraId="4230AD4E" w14:textId="77777777" w:rsidR="005B67C4" w:rsidRPr="001C47A0" w:rsidRDefault="005B67C4" w:rsidP="005B67C4">
      <w:pPr>
        <w:rPr>
          <w:rFonts w:ascii="Arial" w:hAnsi="Arial" w:cs="Arial"/>
          <w:b/>
          <w:bCs/>
          <w:sz w:val="32"/>
          <w:szCs w:val="32"/>
        </w:rPr>
      </w:pPr>
    </w:p>
    <w:p w14:paraId="74BDC908" w14:textId="77777777" w:rsidR="000003CD" w:rsidRPr="001C47A0" w:rsidRDefault="000003CD" w:rsidP="005B67C4">
      <w:pPr>
        <w:rPr>
          <w:rFonts w:ascii="Arial" w:hAnsi="Arial" w:cs="Arial"/>
          <w:b/>
          <w:bCs/>
          <w:sz w:val="32"/>
          <w:szCs w:val="32"/>
        </w:rPr>
      </w:pPr>
    </w:p>
    <w:p w14:paraId="7B7260B3" w14:textId="77777777" w:rsidR="00C76F85" w:rsidRPr="001C47A0" w:rsidRDefault="00C76F85" w:rsidP="005B67C4">
      <w:pPr>
        <w:rPr>
          <w:rFonts w:ascii="Arial" w:hAnsi="Arial" w:cs="Arial"/>
          <w:b/>
          <w:bCs/>
          <w:sz w:val="32"/>
          <w:szCs w:val="32"/>
        </w:rPr>
      </w:pPr>
    </w:p>
    <w:p w14:paraId="32F8CF88" w14:textId="2B4CD543" w:rsidR="005B67C4" w:rsidRPr="001C47A0" w:rsidRDefault="00C143D5" w:rsidP="005B67C4">
      <w:pPr>
        <w:rPr>
          <w:rFonts w:ascii="Arial" w:hAnsi="Arial" w:cs="Arial"/>
          <w:b/>
          <w:bCs/>
          <w:sz w:val="32"/>
          <w:szCs w:val="32"/>
        </w:rPr>
      </w:pPr>
      <w:r w:rsidRPr="001C47A0">
        <w:rPr>
          <w:rFonts w:ascii="Arial" w:hAnsi="Arial" w:cs="Arial"/>
          <w:b/>
          <w:bCs/>
          <w:sz w:val="32"/>
          <w:szCs w:val="32"/>
        </w:rPr>
        <w:t>Données concernant les p</w:t>
      </w:r>
      <w:r w:rsidR="005B67C4" w:rsidRPr="001C47A0">
        <w:rPr>
          <w:rFonts w:ascii="Arial" w:hAnsi="Arial" w:cs="Arial"/>
          <w:b/>
          <w:bCs/>
          <w:sz w:val="32"/>
          <w:szCs w:val="32"/>
        </w:rPr>
        <w:t>roduits</w:t>
      </w:r>
    </w:p>
    <w:tbl>
      <w:tblPr>
        <w:tblStyle w:val="Grilledutableau"/>
        <w:tblW w:w="9690" w:type="dxa"/>
        <w:tblLook w:val="04A0" w:firstRow="1" w:lastRow="0" w:firstColumn="1" w:lastColumn="0" w:noHBand="0" w:noVBand="1"/>
      </w:tblPr>
      <w:tblGrid>
        <w:gridCol w:w="2122"/>
        <w:gridCol w:w="1754"/>
        <w:gridCol w:w="1938"/>
        <w:gridCol w:w="1938"/>
        <w:gridCol w:w="1938"/>
      </w:tblGrid>
      <w:tr w:rsidR="00AE61FE" w:rsidRPr="001C47A0" w14:paraId="2EDF71BB" w14:textId="77777777" w:rsidTr="00AE61FE">
        <w:trPr>
          <w:trHeight w:val="575"/>
        </w:trPr>
        <w:tc>
          <w:tcPr>
            <w:tcW w:w="2122" w:type="dxa"/>
          </w:tcPr>
          <w:p w14:paraId="037471C8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Nom du champ</w:t>
            </w:r>
          </w:p>
        </w:tc>
        <w:tc>
          <w:tcPr>
            <w:tcW w:w="1754" w:type="dxa"/>
          </w:tcPr>
          <w:p w14:paraId="253DA61A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Type</w:t>
            </w:r>
          </w:p>
        </w:tc>
        <w:tc>
          <w:tcPr>
            <w:tcW w:w="1938" w:type="dxa"/>
          </w:tcPr>
          <w:p w14:paraId="4919FFDF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Taille</w:t>
            </w:r>
          </w:p>
        </w:tc>
        <w:tc>
          <w:tcPr>
            <w:tcW w:w="1938" w:type="dxa"/>
          </w:tcPr>
          <w:p w14:paraId="0579F258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938" w:type="dxa"/>
          </w:tcPr>
          <w:p w14:paraId="3252D5C3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Contraintes</w:t>
            </w:r>
          </w:p>
        </w:tc>
      </w:tr>
      <w:tr w:rsidR="00AE61FE" w:rsidRPr="001C47A0" w14:paraId="0EF01019" w14:textId="77777777" w:rsidTr="00AE61FE">
        <w:trPr>
          <w:trHeight w:val="1062"/>
        </w:trPr>
        <w:tc>
          <w:tcPr>
            <w:tcW w:w="2122" w:type="dxa"/>
          </w:tcPr>
          <w:p w14:paraId="4D1AEF3F" w14:textId="5FE6F088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Code</w:t>
            </w:r>
          </w:p>
        </w:tc>
        <w:tc>
          <w:tcPr>
            <w:tcW w:w="1754" w:type="dxa"/>
          </w:tcPr>
          <w:p w14:paraId="1D591556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938" w:type="dxa"/>
          </w:tcPr>
          <w:p w14:paraId="7D9448B9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938" w:type="dxa"/>
          </w:tcPr>
          <w:p w14:paraId="3CB6E229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Identifiant unique généré</w:t>
            </w:r>
          </w:p>
        </w:tc>
        <w:tc>
          <w:tcPr>
            <w:tcW w:w="1938" w:type="dxa"/>
          </w:tcPr>
          <w:p w14:paraId="4F0F0999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 xml:space="preserve">Clé primaire, </w:t>
            </w: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auto-incrément</w:t>
            </w:r>
            <w:proofErr w:type="spellEnd"/>
          </w:p>
        </w:tc>
      </w:tr>
      <w:tr w:rsidR="00AE61FE" w:rsidRPr="001C47A0" w14:paraId="3E70C65C" w14:textId="77777777" w:rsidTr="00AE61FE">
        <w:trPr>
          <w:trHeight w:val="527"/>
        </w:trPr>
        <w:tc>
          <w:tcPr>
            <w:tcW w:w="2122" w:type="dxa"/>
          </w:tcPr>
          <w:p w14:paraId="2AA63692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Libellé</w:t>
            </w:r>
          </w:p>
        </w:tc>
        <w:tc>
          <w:tcPr>
            <w:tcW w:w="1754" w:type="dxa"/>
          </w:tcPr>
          <w:p w14:paraId="45884E50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938" w:type="dxa"/>
          </w:tcPr>
          <w:p w14:paraId="193133A6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100</w:t>
            </w:r>
          </w:p>
        </w:tc>
        <w:tc>
          <w:tcPr>
            <w:tcW w:w="1938" w:type="dxa"/>
          </w:tcPr>
          <w:p w14:paraId="0F971FF4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Nom du produit</w:t>
            </w:r>
          </w:p>
        </w:tc>
        <w:tc>
          <w:tcPr>
            <w:tcW w:w="1938" w:type="dxa"/>
          </w:tcPr>
          <w:p w14:paraId="33B19368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AE61FE" w:rsidRPr="001C47A0" w14:paraId="4183B64C" w14:textId="77777777" w:rsidTr="00AE61FE">
        <w:trPr>
          <w:trHeight w:val="1062"/>
        </w:trPr>
        <w:tc>
          <w:tcPr>
            <w:tcW w:w="2122" w:type="dxa"/>
          </w:tcPr>
          <w:p w14:paraId="07769F80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Catégorie</w:t>
            </w:r>
          </w:p>
        </w:tc>
        <w:tc>
          <w:tcPr>
            <w:tcW w:w="1754" w:type="dxa"/>
          </w:tcPr>
          <w:p w14:paraId="6CD1B070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938" w:type="dxa"/>
          </w:tcPr>
          <w:p w14:paraId="436AA8B5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1938" w:type="dxa"/>
          </w:tcPr>
          <w:p w14:paraId="6DD6F082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Type de produit</w:t>
            </w:r>
          </w:p>
        </w:tc>
        <w:tc>
          <w:tcPr>
            <w:tcW w:w="1938" w:type="dxa"/>
          </w:tcPr>
          <w:p w14:paraId="69D59360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Valeurs limitées</w:t>
            </w:r>
          </w:p>
        </w:tc>
      </w:tr>
      <w:tr w:rsidR="00AE61FE" w:rsidRPr="001C47A0" w14:paraId="2B9EA413" w14:textId="77777777" w:rsidTr="00AE61FE">
        <w:trPr>
          <w:trHeight w:val="527"/>
        </w:trPr>
        <w:tc>
          <w:tcPr>
            <w:tcW w:w="2122" w:type="dxa"/>
          </w:tcPr>
          <w:p w14:paraId="74F55514" w14:textId="6CC1CBEB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Prix</w:t>
            </w:r>
            <w:r w:rsidR="00480E96" w:rsidRPr="001C47A0">
              <w:rPr>
                <w:rFonts w:ascii="Arial" w:hAnsi="Arial" w:cs="Arial"/>
                <w:color w:val="000000" w:themeColor="text1"/>
              </w:rPr>
              <w:t>DeVente</w:t>
            </w:r>
            <w:proofErr w:type="spellEnd"/>
          </w:p>
        </w:tc>
        <w:tc>
          <w:tcPr>
            <w:tcW w:w="1754" w:type="dxa"/>
          </w:tcPr>
          <w:p w14:paraId="02CDC772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938" w:type="dxa"/>
          </w:tcPr>
          <w:p w14:paraId="2B691889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938" w:type="dxa"/>
          </w:tcPr>
          <w:p w14:paraId="79DF1B7B" w14:textId="44A4F06D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 xml:space="preserve">Prix </w:t>
            </w:r>
            <w:r w:rsidR="00AE61FE" w:rsidRPr="001C47A0">
              <w:rPr>
                <w:rFonts w:ascii="Arial" w:hAnsi="Arial" w:cs="Arial"/>
                <w:color w:val="000000" w:themeColor="text1"/>
              </w:rPr>
              <w:t>de vente</w:t>
            </w:r>
          </w:p>
        </w:tc>
        <w:tc>
          <w:tcPr>
            <w:tcW w:w="1938" w:type="dxa"/>
          </w:tcPr>
          <w:p w14:paraId="7F2E3B1C" w14:textId="77777777" w:rsidR="00C47F8C" w:rsidRPr="001C47A0" w:rsidRDefault="00DC7B0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Obligatoire, &gt; 0</w:t>
            </w:r>
          </w:p>
        </w:tc>
      </w:tr>
    </w:tbl>
    <w:p w14:paraId="45A99157" w14:textId="77777777" w:rsidR="00C143D5" w:rsidRPr="001C47A0" w:rsidRDefault="00C143D5" w:rsidP="00C143D5">
      <w:pPr>
        <w:rPr>
          <w:rFonts w:ascii="Arial" w:hAnsi="Arial" w:cs="Arial"/>
          <w:b/>
          <w:bCs/>
          <w:sz w:val="32"/>
          <w:szCs w:val="32"/>
        </w:rPr>
      </w:pPr>
    </w:p>
    <w:p w14:paraId="78946AB1" w14:textId="4B569A7D" w:rsidR="005B67C4" w:rsidRPr="001C47A0" w:rsidRDefault="00C143D5" w:rsidP="00C143D5">
      <w:pPr>
        <w:rPr>
          <w:rFonts w:ascii="Arial" w:hAnsi="Arial" w:cs="Arial"/>
          <w:b/>
          <w:bCs/>
          <w:sz w:val="32"/>
          <w:szCs w:val="32"/>
        </w:rPr>
      </w:pPr>
      <w:r w:rsidRPr="001C47A0">
        <w:rPr>
          <w:rFonts w:ascii="Arial" w:hAnsi="Arial" w:cs="Arial"/>
          <w:b/>
          <w:bCs/>
          <w:sz w:val="32"/>
          <w:szCs w:val="32"/>
        </w:rPr>
        <w:lastRenderedPageBreak/>
        <w:t>Données concernant les Devis</w:t>
      </w:r>
    </w:p>
    <w:tbl>
      <w:tblPr>
        <w:tblStyle w:val="Grilledutableau"/>
        <w:tblW w:w="9411" w:type="dxa"/>
        <w:tblLook w:val="04A0" w:firstRow="1" w:lastRow="0" w:firstColumn="1" w:lastColumn="0" w:noHBand="0" w:noVBand="1"/>
      </w:tblPr>
      <w:tblGrid>
        <w:gridCol w:w="2218"/>
        <w:gridCol w:w="1793"/>
        <w:gridCol w:w="1776"/>
        <w:gridCol w:w="1811"/>
        <w:gridCol w:w="1813"/>
      </w:tblGrid>
      <w:tr w:rsidR="005B67C4" w:rsidRPr="001C47A0" w14:paraId="569670C6" w14:textId="77777777" w:rsidTr="00C54D5F">
        <w:trPr>
          <w:trHeight w:val="492"/>
        </w:trPr>
        <w:tc>
          <w:tcPr>
            <w:tcW w:w="2218" w:type="dxa"/>
          </w:tcPr>
          <w:p w14:paraId="7B0EE52E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Nom du champ</w:t>
            </w:r>
          </w:p>
        </w:tc>
        <w:tc>
          <w:tcPr>
            <w:tcW w:w="1793" w:type="dxa"/>
          </w:tcPr>
          <w:p w14:paraId="057B13AC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Type</w:t>
            </w:r>
          </w:p>
        </w:tc>
        <w:tc>
          <w:tcPr>
            <w:tcW w:w="1776" w:type="dxa"/>
          </w:tcPr>
          <w:p w14:paraId="5DAE5545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Taille</w:t>
            </w:r>
          </w:p>
        </w:tc>
        <w:tc>
          <w:tcPr>
            <w:tcW w:w="1811" w:type="dxa"/>
          </w:tcPr>
          <w:p w14:paraId="040A2338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813" w:type="dxa"/>
          </w:tcPr>
          <w:p w14:paraId="13F5C515" w14:textId="77777777" w:rsidR="00C47F8C" w:rsidRPr="001C47A0" w:rsidRDefault="00DC7B06" w:rsidP="00AE61FE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Contraintes</w:t>
            </w:r>
          </w:p>
        </w:tc>
      </w:tr>
      <w:tr w:rsidR="005B67C4" w:rsidRPr="001C47A0" w14:paraId="44F722B4" w14:textId="77777777" w:rsidTr="00C54D5F">
        <w:trPr>
          <w:trHeight w:val="802"/>
        </w:trPr>
        <w:tc>
          <w:tcPr>
            <w:tcW w:w="2218" w:type="dxa"/>
          </w:tcPr>
          <w:p w14:paraId="647133F8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CodeDevis</w:t>
            </w:r>
            <w:proofErr w:type="spellEnd"/>
          </w:p>
        </w:tc>
        <w:tc>
          <w:tcPr>
            <w:tcW w:w="1793" w:type="dxa"/>
          </w:tcPr>
          <w:p w14:paraId="65E39B57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776" w:type="dxa"/>
          </w:tcPr>
          <w:p w14:paraId="67CB482C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7C9CAB9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Identifiant unique généré</w:t>
            </w:r>
          </w:p>
        </w:tc>
        <w:tc>
          <w:tcPr>
            <w:tcW w:w="1813" w:type="dxa"/>
          </w:tcPr>
          <w:p w14:paraId="216F46AD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 xml:space="preserve">Clé primaire, </w:t>
            </w: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auto-incrément</w:t>
            </w:r>
            <w:proofErr w:type="spellEnd"/>
          </w:p>
        </w:tc>
      </w:tr>
      <w:tr w:rsidR="005B67C4" w:rsidRPr="001C47A0" w14:paraId="7EC2085C" w14:textId="77777777" w:rsidTr="00C54D5F">
        <w:trPr>
          <w:trHeight w:val="802"/>
        </w:trPr>
        <w:tc>
          <w:tcPr>
            <w:tcW w:w="2218" w:type="dxa"/>
          </w:tcPr>
          <w:p w14:paraId="57FB34A5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CodeClient</w:t>
            </w:r>
            <w:proofErr w:type="spellEnd"/>
          </w:p>
        </w:tc>
        <w:tc>
          <w:tcPr>
            <w:tcW w:w="1793" w:type="dxa"/>
          </w:tcPr>
          <w:p w14:paraId="5B1F954D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776" w:type="dxa"/>
          </w:tcPr>
          <w:p w14:paraId="65AF925F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1B8F39D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Référence au client</w:t>
            </w:r>
          </w:p>
        </w:tc>
        <w:tc>
          <w:tcPr>
            <w:tcW w:w="1813" w:type="dxa"/>
          </w:tcPr>
          <w:p w14:paraId="60AA4265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Clé étrangère</w:t>
            </w:r>
          </w:p>
        </w:tc>
      </w:tr>
      <w:tr w:rsidR="005B67C4" w:rsidRPr="001C47A0" w14:paraId="0A57503C" w14:textId="77777777" w:rsidTr="00C54D5F">
        <w:trPr>
          <w:trHeight w:val="1223"/>
        </w:trPr>
        <w:tc>
          <w:tcPr>
            <w:tcW w:w="2218" w:type="dxa"/>
          </w:tcPr>
          <w:p w14:paraId="74C7B24C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DateDevis</w:t>
            </w:r>
            <w:proofErr w:type="spellEnd"/>
          </w:p>
        </w:tc>
        <w:tc>
          <w:tcPr>
            <w:tcW w:w="1793" w:type="dxa"/>
          </w:tcPr>
          <w:p w14:paraId="2C0FF7A2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1776" w:type="dxa"/>
          </w:tcPr>
          <w:p w14:paraId="7B9BDC96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256A656C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Date de création du devis</w:t>
            </w:r>
          </w:p>
        </w:tc>
        <w:tc>
          <w:tcPr>
            <w:tcW w:w="1813" w:type="dxa"/>
          </w:tcPr>
          <w:p w14:paraId="7DC1AEAE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5B67C4" w:rsidRPr="001C47A0" w14:paraId="7584915A" w14:textId="77777777" w:rsidTr="00C54D5F">
        <w:trPr>
          <w:trHeight w:val="1203"/>
        </w:trPr>
        <w:tc>
          <w:tcPr>
            <w:tcW w:w="2218" w:type="dxa"/>
          </w:tcPr>
          <w:p w14:paraId="52ADCD8F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Statut</w:t>
            </w:r>
          </w:p>
        </w:tc>
        <w:tc>
          <w:tcPr>
            <w:tcW w:w="1793" w:type="dxa"/>
          </w:tcPr>
          <w:p w14:paraId="70B3D6E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Texte</w:t>
            </w:r>
          </w:p>
        </w:tc>
        <w:tc>
          <w:tcPr>
            <w:tcW w:w="1776" w:type="dxa"/>
          </w:tcPr>
          <w:p w14:paraId="3E47D0E7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1811" w:type="dxa"/>
          </w:tcPr>
          <w:p w14:paraId="6426134B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Statut du devis</w:t>
            </w:r>
          </w:p>
        </w:tc>
        <w:tc>
          <w:tcPr>
            <w:tcW w:w="1813" w:type="dxa"/>
          </w:tcPr>
          <w:p w14:paraId="23BF1B3C" w14:textId="0DF19834" w:rsidR="00C47F8C" w:rsidRPr="001C47A0" w:rsidRDefault="00C54D5F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</w:t>
            </w:r>
            <w:r w:rsidR="00DC7B06" w:rsidRPr="001C47A0">
              <w:rPr>
                <w:rFonts w:ascii="Arial" w:hAnsi="Arial" w:cs="Arial"/>
                <w:color w:val="000000" w:themeColor="text1"/>
              </w:rPr>
              <w:t>n attente, refusé, accepté</w:t>
            </w:r>
          </w:p>
        </w:tc>
      </w:tr>
      <w:tr w:rsidR="005B67C4" w:rsidRPr="001C47A0" w14:paraId="6963913C" w14:textId="77777777" w:rsidTr="00C143D5">
        <w:trPr>
          <w:trHeight w:val="824"/>
        </w:trPr>
        <w:tc>
          <w:tcPr>
            <w:tcW w:w="2218" w:type="dxa"/>
          </w:tcPr>
          <w:p w14:paraId="79C9319D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TauxTVA</w:t>
            </w:r>
            <w:proofErr w:type="spellEnd"/>
          </w:p>
        </w:tc>
        <w:tc>
          <w:tcPr>
            <w:tcW w:w="1793" w:type="dxa"/>
          </w:tcPr>
          <w:p w14:paraId="3681410F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6" w:type="dxa"/>
          </w:tcPr>
          <w:p w14:paraId="17A99B0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60ACB5A1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Taux de TVA</w:t>
            </w:r>
          </w:p>
        </w:tc>
        <w:tc>
          <w:tcPr>
            <w:tcW w:w="1813" w:type="dxa"/>
          </w:tcPr>
          <w:p w14:paraId="5CC0BEC6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</w:t>
            </w:r>
          </w:p>
        </w:tc>
      </w:tr>
      <w:tr w:rsidR="005B67C4" w:rsidRPr="001C47A0" w14:paraId="0A5F89D6" w14:textId="77777777" w:rsidTr="00C54D5F">
        <w:trPr>
          <w:trHeight w:val="802"/>
        </w:trPr>
        <w:tc>
          <w:tcPr>
            <w:tcW w:w="2218" w:type="dxa"/>
          </w:tcPr>
          <w:p w14:paraId="2BC7ACCD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TauxRemiseGlobal</w:t>
            </w:r>
            <w:proofErr w:type="spellEnd"/>
          </w:p>
        </w:tc>
        <w:tc>
          <w:tcPr>
            <w:tcW w:w="1793" w:type="dxa"/>
          </w:tcPr>
          <w:p w14:paraId="263CED92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6" w:type="dxa"/>
          </w:tcPr>
          <w:p w14:paraId="0A72BD41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6ED31777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Remise globale</w:t>
            </w:r>
          </w:p>
        </w:tc>
        <w:tc>
          <w:tcPr>
            <w:tcW w:w="1813" w:type="dxa"/>
          </w:tcPr>
          <w:p w14:paraId="33381A8E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Facultatif</w:t>
            </w:r>
          </w:p>
        </w:tc>
      </w:tr>
      <w:tr w:rsidR="005B67C4" w:rsidRPr="001C47A0" w14:paraId="4031EA1F" w14:textId="77777777" w:rsidTr="00C54D5F">
        <w:trPr>
          <w:trHeight w:val="821"/>
        </w:trPr>
        <w:tc>
          <w:tcPr>
            <w:tcW w:w="2218" w:type="dxa"/>
          </w:tcPr>
          <w:p w14:paraId="0E379ED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MontantHT</w:t>
            </w:r>
            <w:proofErr w:type="spellEnd"/>
          </w:p>
        </w:tc>
        <w:tc>
          <w:tcPr>
            <w:tcW w:w="1793" w:type="dxa"/>
          </w:tcPr>
          <w:p w14:paraId="06D4D47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6" w:type="dxa"/>
          </w:tcPr>
          <w:p w14:paraId="2DE72AC7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1860D675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Montant HT hors remise</w:t>
            </w:r>
          </w:p>
        </w:tc>
        <w:tc>
          <w:tcPr>
            <w:tcW w:w="1813" w:type="dxa"/>
          </w:tcPr>
          <w:p w14:paraId="561008E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  <w:tr w:rsidR="005B67C4" w:rsidRPr="001C47A0" w14:paraId="61138FB1" w14:textId="77777777" w:rsidTr="00C54D5F">
        <w:trPr>
          <w:trHeight w:val="802"/>
        </w:trPr>
        <w:tc>
          <w:tcPr>
            <w:tcW w:w="2218" w:type="dxa"/>
          </w:tcPr>
          <w:p w14:paraId="55EF7230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MontantHTRemise</w:t>
            </w:r>
            <w:proofErr w:type="spellEnd"/>
          </w:p>
        </w:tc>
        <w:tc>
          <w:tcPr>
            <w:tcW w:w="1793" w:type="dxa"/>
          </w:tcPr>
          <w:p w14:paraId="5DFC8DDA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6" w:type="dxa"/>
          </w:tcPr>
          <w:p w14:paraId="3CDACC0C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30D2B8C2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Montant HT avec remise</w:t>
            </w:r>
          </w:p>
        </w:tc>
        <w:tc>
          <w:tcPr>
            <w:tcW w:w="1813" w:type="dxa"/>
          </w:tcPr>
          <w:p w14:paraId="1F06C07F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  <w:tr w:rsidR="005B67C4" w:rsidRPr="001C47A0" w14:paraId="2973D3F9" w14:textId="77777777" w:rsidTr="00C143D5">
        <w:trPr>
          <w:trHeight w:val="658"/>
        </w:trPr>
        <w:tc>
          <w:tcPr>
            <w:tcW w:w="2218" w:type="dxa"/>
          </w:tcPr>
          <w:p w14:paraId="467C650C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MontantTVA</w:t>
            </w:r>
            <w:proofErr w:type="spellEnd"/>
          </w:p>
        </w:tc>
        <w:tc>
          <w:tcPr>
            <w:tcW w:w="1793" w:type="dxa"/>
          </w:tcPr>
          <w:p w14:paraId="2D3D5ED8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6" w:type="dxa"/>
          </w:tcPr>
          <w:p w14:paraId="266C4403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2279DBC4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Montant TVA</w:t>
            </w:r>
          </w:p>
        </w:tc>
        <w:tc>
          <w:tcPr>
            <w:tcW w:w="1813" w:type="dxa"/>
          </w:tcPr>
          <w:p w14:paraId="37F0BC47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  <w:tr w:rsidR="005B67C4" w:rsidRPr="001C47A0" w14:paraId="7E4EEE61" w14:textId="77777777" w:rsidTr="00C143D5">
        <w:trPr>
          <w:trHeight w:val="554"/>
        </w:trPr>
        <w:tc>
          <w:tcPr>
            <w:tcW w:w="2218" w:type="dxa"/>
          </w:tcPr>
          <w:p w14:paraId="5B97CBAD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MontantTTC</w:t>
            </w:r>
            <w:proofErr w:type="spellEnd"/>
          </w:p>
        </w:tc>
        <w:tc>
          <w:tcPr>
            <w:tcW w:w="1793" w:type="dxa"/>
          </w:tcPr>
          <w:p w14:paraId="696D8BFA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6" w:type="dxa"/>
          </w:tcPr>
          <w:p w14:paraId="2A9FF7BF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11" w:type="dxa"/>
          </w:tcPr>
          <w:p w14:paraId="55F032E0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Montant TTC</w:t>
            </w:r>
          </w:p>
        </w:tc>
        <w:tc>
          <w:tcPr>
            <w:tcW w:w="1813" w:type="dxa"/>
          </w:tcPr>
          <w:p w14:paraId="7ADCA911" w14:textId="77777777" w:rsidR="00C47F8C" w:rsidRPr="001C47A0" w:rsidRDefault="00DC7B06" w:rsidP="00480E96">
            <w:pPr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</w:tbl>
    <w:p w14:paraId="54B2B764" w14:textId="77777777" w:rsidR="00AE61FE" w:rsidRPr="001C47A0" w:rsidRDefault="00AE61FE" w:rsidP="00AE61FE">
      <w:pPr>
        <w:rPr>
          <w:rFonts w:ascii="Arial" w:hAnsi="Arial" w:cs="Arial"/>
        </w:rPr>
      </w:pPr>
    </w:p>
    <w:p w14:paraId="0F8BF9DE" w14:textId="77777777" w:rsidR="00AE61FE" w:rsidRPr="001C47A0" w:rsidRDefault="00AE61FE" w:rsidP="00AE61FE">
      <w:pPr>
        <w:rPr>
          <w:rFonts w:ascii="Arial" w:hAnsi="Arial" w:cs="Arial"/>
        </w:rPr>
      </w:pPr>
    </w:p>
    <w:p w14:paraId="1FF43A70" w14:textId="77777777" w:rsidR="00AE61FE" w:rsidRPr="001C47A0" w:rsidRDefault="00AE61FE" w:rsidP="00AE61FE">
      <w:pPr>
        <w:rPr>
          <w:rFonts w:ascii="Arial" w:hAnsi="Arial" w:cs="Arial"/>
        </w:rPr>
      </w:pPr>
    </w:p>
    <w:p w14:paraId="121015EA" w14:textId="77777777" w:rsidR="005B67C4" w:rsidRPr="001C47A0" w:rsidRDefault="005B67C4" w:rsidP="005B67C4">
      <w:pPr>
        <w:rPr>
          <w:rFonts w:ascii="Arial" w:hAnsi="Arial" w:cs="Arial"/>
        </w:rPr>
      </w:pPr>
    </w:p>
    <w:p w14:paraId="511B5196" w14:textId="77777777" w:rsidR="000003CD" w:rsidRPr="001C47A0" w:rsidRDefault="000003CD" w:rsidP="005B67C4">
      <w:pPr>
        <w:rPr>
          <w:rFonts w:ascii="Arial" w:hAnsi="Arial" w:cs="Arial"/>
        </w:rPr>
      </w:pPr>
    </w:p>
    <w:p w14:paraId="28A07400" w14:textId="77777777" w:rsidR="00173CB1" w:rsidRPr="001C47A0" w:rsidRDefault="00173CB1" w:rsidP="00173CB1">
      <w:pPr>
        <w:rPr>
          <w:rFonts w:ascii="Arial" w:hAnsi="Arial" w:cs="Arial"/>
          <w:b/>
          <w:bCs/>
          <w:sz w:val="32"/>
          <w:szCs w:val="32"/>
        </w:rPr>
      </w:pPr>
    </w:p>
    <w:p w14:paraId="2E9664B7" w14:textId="5C13E3C6" w:rsidR="00480E96" w:rsidRPr="001C47A0" w:rsidRDefault="00173CB1" w:rsidP="00173CB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47A0">
        <w:rPr>
          <w:rFonts w:ascii="Arial" w:hAnsi="Arial" w:cs="Arial"/>
          <w:b/>
          <w:bCs/>
          <w:sz w:val="32"/>
          <w:szCs w:val="32"/>
        </w:rPr>
        <w:lastRenderedPageBreak/>
        <w:t xml:space="preserve">Données concernant les </w:t>
      </w:r>
      <w:r w:rsidRPr="001C47A0">
        <w:rPr>
          <w:rFonts w:ascii="Arial" w:hAnsi="Arial" w:cs="Arial"/>
          <w:b/>
          <w:bCs/>
          <w:color w:val="000000" w:themeColor="text1"/>
          <w:sz w:val="32"/>
          <w:szCs w:val="32"/>
        </w:rPr>
        <w:t>l</w:t>
      </w:r>
      <w:r w:rsidR="00480E96" w:rsidRPr="001C47A0">
        <w:rPr>
          <w:rFonts w:ascii="Arial" w:hAnsi="Arial" w:cs="Arial"/>
          <w:b/>
          <w:bCs/>
          <w:color w:val="000000" w:themeColor="text1"/>
          <w:sz w:val="32"/>
          <w:szCs w:val="32"/>
        </w:rPr>
        <w:t>igne</w:t>
      </w:r>
      <w:r w:rsidRPr="001C47A0">
        <w:rPr>
          <w:rFonts w:ascii="Arial" w:hAnsi="Arial" w:cs="Arial"/>
          <w:b/>
          <w:bCs/>
          <w:color w:val="000000" w:themeColor="text1"/>
          <w:sz w:val="32"/>
          <w:szCs w:val="32"/>
        </w:rPr>
        <w:t>s des d</w:t>
      </w:r>
      <w:r w:rsidR="00480E96" w:rsidRPr="001C47A0">
        <w:rPr>
          <w:rFonts w:ascii="Arial" w:hAnsi="Arial" w:cs="Arial"/>
          <w:b/>
          <w:bCs/>
          <w:color w:val="000000" w:themeColor="text1"/>
          <w:sz w:val="32"/>
          <w:szCs w:val="32"/>
        </w:rPr>
        <w:t>evis</w:t>
      </w:r>
      <w:r w:rsidR="00FD177C" w:rsidRPr="001C47A0">
        <w:rPr>
          <w:rFonts w:ascii="Arial" w:hAnsi="Arial" w:cs="Arial"/>
          <w:b/>
          <w:bCs/>
          <w:color w:val="000000" w:themeColor="text1"/>
          <w:sz w:val="32"/>
          <w:szCs w:val="32"/>
        </w:rPr>
        <w:t> :</w:t>
      </w:r>
    </w:p>
    <w:tbl>
      <w:tblPr>
        <w:tblStyle w:val="Grilledutableau"/>
        <w:tblW w:w="9730" w:type="dxa"/>
        <w:tblLook w:val="04A0" w:firstRow="1" w:lastRow="0" w:firstColumn="1" w:lastColumn="0" w:noHBand="0" w:noVBand="1"/>
      </w:tblPr>
      <w:tblGrid>
        <w:gridCol w:w="2429"/>
        <w:gridCol w:w="1811"/>
        <w:gridCol w:w="1778"/>
        <w:gridCol w:w="1861"/>
        <w:gridCol w:w="1851"/>
      </w:tblGrid>
      <w:tr w:rsidR="00480E96" w:rsidRPr="001C47A0" w14:paraId="3A268AB4" w14:textId="77777777" w:rsidTr="00ED0CD9">
        <w:trPr>
          <w:trHeight w:val="329"/>
        </w:trPr>
        <w:tc>
          <w:tcPr>
            <w:tcW w:w="2429" w:type="dxa"/>
          </w:tcPr>
          <w:p w14:paraId="5AA29CCA" w14:textId="0A596460" w:rsidR="00480E96" w:rsidRPr="001C47A0" w:rsidRDefault="00480E96" w:rsidP="00AE61FE">
            <w:pPr>
              <w:tabs>
                <w:tab w:val="right" w:pos="2213"/>
              </w:tabs>
              <w:spacing w:after="200"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Nom du champ</w:t>
            </w:r>
          </w:p>
        </w:tc>
        <w:tc>
          <w:tcPr>
            <w:tcW w:w="1811" w:type="dxa"/>
          </w:tcPr>
          <w:p w14:paraId="2B65E932" w14:textId="77777777" w:rsidR="00480E96" w:rsidRPr="001C47A0" w:rsidRDefault="00480E96" w:rsidP="00AE61FE">
            <w:pPr>
              <w:spacing w:after="200"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Type</w:t>
            </w:r>
          </w:p>
        </w:tc>
        <w:tc>
          <w:tcPr>
            <w:tcW w:w="1778" w:type="dxa"/>
          </w:tcPr>
          <w:p w14:paraId="7FAFE7A5" w14:textId="77777777" w:rsidR="00480E96" w:rsidRPr="001C47A0" w:rsidRDefault="00480E96" w:rsidP="00AE61FE">
            <w:pPr>
              <w:spacing w:after="200"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Taille</w:t>
            </w:r>
          </w:p>
        </w:tc>
        <w:tc>
          <w:tcPr>
            <w:tcW w:w="1861" w:type="dxa"/>
          </w:tcPr>
          <w:p w14:paraId="1A56A5E5" w14:textId="77777777" w:rsidR="00480E96" w:rsidRPr="001C47A0" w:rsidRDefault="00480E96" w:rsidP="00AE61FE">
            <w:pPr>
              <w:spacing w:after="200"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851" w:type="dxa"/>
          </w:tcPr>
          <w:p w14:paraId="09270CE6" w14:textId="77777777" w:rsidR="00480E96" w:rsidRPr="001C47A0" w:rsidRDefault="00480E96" w:rsidP="00AE61FE">
            <w:pPr>
              <w:spacing w:after="200" w:line="276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  <w:r w:rsidRPr="001C47A0"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  <w:t>Contraintes</w:t>
            </w:r>
          </w:p>
        </w:tc>
      </w:tr>
      <w:tr w:rsidR="00480E96" w:rsidRPr="001C47A0" w14:paraId="324C89E4" w14:textId="77777777" w:rsidTr="00ED0CD9">
        <w:trPr>
          <w:trHeight w:val="661"/>
        </w:trPr>
        <w:tc>
          <w:tcPr>
            <w:tcW w:w="2429" w:type="dxa"/>
          </w:tcPr>
          <w:p w14:paraId="73A3E93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CodeLigne</w:t>
            </w:r>
            <w:proofErr w:type="spellEnd"/>
          </w:p>
        </w:tc>
        <w:tc>
          <w:tcPr>
            <w:tcW w:w="1811" w:type="dxa"/>
          </w:tcPr>
          <w:p w14:paraId="7237BECB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778" w:type="dxa"/>
          </w:tcPr>
          <w:p w14:paraId="5F9F78D7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03EBBD21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Identifiant unique</w:t>
            </w:r>
          </w:p>
        </w:tc>
        <w:tc>
          <w:tcPr>
            <w:tcW w:w="1851" w:type="dxa"/>
          </w:tcPr>
          <w:p w14:paraId="05C3597B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 xml:space="preserve">Clé primaire, </w:t>
            </w: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auto-incrément</w:t>
            </w:r>
            <w:proofErr w:type="spellEnd"/>
          </w:p>
        </w:tc>
      </w:tr>
      <w:tr w:rsidR="00480E96" w:rsidRPr="001C47A0" w14:paraId="7CACA1DC" w14:textId="77777777" w:rsidTr="00ED0CD9">
        <w:trPr>
          <w:trHeight w:val="661"/>
        </w:trPr>
        <w:tc>
          <w:tcPr>
            <w:tcW w:w="2429" w:type="dxa"/>
          </w:tcPr>
          <w:p w14:paraId="3D52D13C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CodeDevis</w:t>
            </w:r>
            <w:proofErr w:type="spellEnd"/>
          </w:p>
        </w:tc>
        <w:tc>
          <w:tcPr>
            <w:tcW w:w="1811" w:type="dxa"/>
          </w:tcPr>
          <w:p w14:paraId="2D31C9BC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778" w:type="dxa"/>
          </w:tcPr>
          <w:p w14:paraId="6A14EA17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3F65686B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Référence au devis</w:t>
            </w:r>
          </w:p>
        </w:tc>
        <w:tc>
          <w:tcPr>
            <w:tcW w:w="1851" w:type="dxa"/>
          </w:tcPr>
          <w:p w14:paraId="3063B893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Clé étrangère</w:t>
            </w:r>
          </w:p>
        </w:tc>
      </w:tr>
      <w:tr w:rsidR="00480E96" w:rsidRPr="001C47A0" w14:paraId="6060FDD9" w14:textId="77777777" w:rsidTr="00ED0CD9">
        <w:trPr>
          <w:trHeight w:val="677"/>
        </w:trPr>
        <w:tc>
          <w:tcPr>
            <w:tcW w:w="2429" w:type="dxa"/>
          </w:tcPr>
          <w:p w14:paraId="05CA798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CodeProduit</w:t>
            </w:r>
            <w:proofErr w:type="spellEnd"/>
          </w:p>
        </w:tc>
        <w:tc>
          <w:tcPr>
            <w:tcW w:w="1811" w:type="dxa"/>
          </w:tcPr>
          <w:p w14:paraId="43A5B6D1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778" w:type="dxa"/>
          </w:tcPr>
          <w:p w14:paraId="47634A4A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4725D4F8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Référence au produit</w:t>
            </w:r>
          </w:p>
        </w:tc>
        <w:tc>
          <w:tcPr>
            <w:tcW w:w="1851" w:type="dxa"/>
          </w:tcPr>
          <w:p w14:paraId="11681101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Clé étrangère</w:t>
            </w:r>
          </w:p>
        </w:tc>
      </w:tr>
      <w:tr w:rsidR="00480E96" w:rsidRPr="001C47A0" w14:paraId="1AD450B6" w14:textId="77777777" w:rsidTr="00ED0CD9">
        <w:trPr>
          <w:trHeight w:val="661"/>
        </w:trPr>
        <w:tc>
          <w:tcPr>
            <w:tcW w:w="2429" w:type="dxa"/>
          </w:tcPr>
          <w:p w14:paraId="03F7474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Quantité</w:t>
            </w:r>
          </w:p>
        </w:tc>
        <w:tc>
          <w:tcPr>
            <w:tcW w:w="1811" w:type="dxa"/>
          </w:tcPr>
          <w:p w14:paraId="407703CE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Entier</w:t>
            </w:r>
          </w:p>
        </w:tc>
        <w:tc>
          <w:tcPr>
            <w:tcW w:w="1778" w:type="dxa"/>
          </w:tcPr>
          <w:p w14:paraId="30D9BD78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2C4670F2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Quantité commandée</w:t>
            </w:r>
          </w:p>
        </w:tc>
        <w:tc>
          <w:tcPr>
            <w:tcW w:w="1851" w:type="dxa"/>
          </w:tcPr>
          <w:p w14:paraId="2567D147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Obligatoire, &gt; 0</w:t>
            </w:r>
          </w:p>
        </w:tc>
      </w:tr>
      <w:tr w:rsidR="00480E96" w:rsidRPr="001C47A0" w14:paraId="05535CA1" w14:textId="77777777" w:rsidTr="00ED0CD9">
        <w:trPr>
          <w:trHeight w:val="661"/>
        </w:trPr>
        <w:tc>
          <w:tcPr>
            <w:tcW w:w="2429" w:type="dxa"/>
          </w:tcPr>
          <w:p w14:paraId="5E290745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PourcentageRemise</w:t>
            </w:r>
            <w:proofErr w:type="spellEnd"/>
          </w:p>
        </w:tc>
        <w:tc>
          <w:tcPr>
            <w:tcW w:w="1811" w:type="dxa"/>
          </w:tcPr>
          <w:p w14:paraId="6708C1E6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8" w:type="dxa"/>
          </w:tcPr>
          <w:p w14:paraId="56037A9B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5E837548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Remise sur la ligne</w:t>
            </w:r>
          </w:p>
        </w:tc>
        <w:tc>
          <w:tcPr>
            <w:tcW w:w="1851" w:type="dxa"/>
          </w:tcPr>
          <w:p w14:paraId="7437375A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Facultatif</w:t>
            </w:r>
          </w:p>
        </w:tc>
      </w:tr>
      <w:tr w:rsidR="00480E96" w:rsidRPr="001C47A0" w14:paraId="5BC7A864" w14:textId="77777777" w:rsidTr="00ED0CD9">
        <w:trPr>
          <w:trHeight w:val="661"/>
        </w:trPr>
        <w:tc>
          <w:tcPr>
            <w:tcW w:w="2429" w:type="dxa"/>
          </w:tcPr>
          <w:p w14:paraId="6A153360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SousTotalHT</w:t>
            </w:r>
            <w:proofErr w:type="spellEnd"/>
          </w:p>
        </w:tc>
        <w:tc>
          <w:tcPr>
            <w:tcW w:w="1811" w:type="dxa"/>
          </w:tcPr>
          <w:p w14:paraId="4A60CE21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8" w:type="dxa"/>
          </w:tcPr>
          <w:p w14:paraId="7ED0A32C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2510D15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Prix HT sans remise</w:t>
            </w:r>
          </w:p>
        </w:tc>
        <w:tc>
          <w:tcPr>
            <w:tcW w:w="1851" w:type="dxa"/>
          </w:tcPr>
          <w:p w14:paraId="113C925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  <w:tr w:rsidR="00480E96" w:rsidRPr="001C47A0" w14:paraId="06A399C1" w14:textId="77777777" w:rsidTr="00ED0CD9">
        <w:trPr>
          <w:trHeight w:val="661"/>
        </w:trPr>
        <w:tc>
          <w:tcPr>
            <w:tcW w:w="2429" w:type="dxa"/>
          </w:tcPr>
          <w:p w14:paraId="1593DD6C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MontantRemise</w:t>
            </w:r>
            <w:proofErr w:type="spellEnd"/>
          </w:p>
        </w:tc>
        <w:tc>
          <w:tcPr>
            <w:tcW w:w="1811" w:type="dxa"/>
          </w:tcPr>
          <w:p w14:paraId="64A22A96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8" w:type="dxa"/>
          </w:tcPr>
          <w:p w14:paraId="3C4898BB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4818086A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Montant de la remise</w:t>
            </w:r>
          </w:p>
        </w:tc>
        <w:tc>
          <w:tcPr>
            <w:tcW w:w="1851" w:type="dxa"/>
          </w:tcPr>
          <w:p w14:paraId="5D07931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  <w:tr w:rsidR="00480E96" w:rsidRPr="001C47A0" w14:paraId="54B2C364" w14:textId="77777777" w:rsidTr="00ED0CD9">
        <w:trPr>
          <w:trHeight w:val="661"/>
        </w:trPr>
        <w:tc>
          <w:tcPr>
            <w:tcW w:w="2429" w:type="dxa"/>
          </w:tcPr>
          <w:p w14:paraId="4D4E28E6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47A0">
              <w:rPr>
                <w:rFonts w:ascii="Arial" w:hAnsi="Arial" w:cs="Arial"/>
                <w:color w:val="000000" w:themeColor="text1"/>
              </w:rPr>
              <w:t>TotalHTLigne</w:t>
            </w:r>
            <w:proofErr w:type="spellEnd"/>
          </w:p>
        </w:tc>
        <w:tc>
          <w:tcPr>
            <w:tcW w:w="1811" w:type="dxa"/>
          </w:tcPr>
          <w:p w14:paraId="4A83EAB4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Décimal</w:t>
            </w:r>
          </w:p>
        </w:tc>
        <w:tc>
          <w:tcPr>
            <w:tcW w:w="1778" w:type="dxa"/>
          </w:tcPr>
          <w:p w14:paraId="41CFCB7D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861" w:type="dxa"/>
          </w:tcPr>
          <w:p w14:paraId="5BBE5AEB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Prix HT avec remise</w:t>
            </w:r>
          </w:p>
        </w:tc>
        <w:tc>
          <w:tcPr>
            <w:tcW w:w="1851" w:type="dxa"/>
          </w:tcPr>
          <w:p w14:paraId="30B2C16A" w14:textId="77777777" w:rsidR="00480E96" w:rsidRPr="001C47A0" w:rsidRDefault="00480E96" w:rsidP="00480E96">
            <w:pPr>
              <w:spacing w:after="200" w:line="276" w:lineRule="auto"/>
              <w:rPr>
                <w:rFonts w:ascii="Arial" w:hAnsi="Arial" w:cs="Arial"/>
                <w:color w:val="000000" w:themeColor="text1"/>
              </w:rPr>
            </w:pPr>
            <w:r w:rsidRPr="001C47A0">
              <w:rPr>
                <w:rFonts w:ascii="Arial" w:hAnsi="Arial" w:cs="Arial"/>
                <w:color w:val="000000" w:themeColor="text1"/>
              </w:rPr>
              <w:t>Calculé</w:t>
            </w:r>
          </w:p>
        </w:tc>
      </w:tr>
    </w:tbl>
    <w:p w14:paraId="299EF30F" w14:textId="77777777" w:rsidR="00DC7B06" w:rsidRPr="001C47A0" w:rsidRDefault="00DC7B06">
      <w:pPr>
        <w:rPr>
          <w:rFonts w:ascii="Arial" w:hAnsi="Arial" w:cs="Arial"/>
          <w:color w:val="000000" w:themeColor="text1"/>
        </w:rPr>
      </w:pPr>
    </w:p>
    <w:sectPr w:rsidR="00DC7B06" w:rsidRPr="001C47A0" w:rsidSect="000003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248E7"/>
    <w:multiLevelType w:val="hybridMultilevel"/>
    <w:tmpl w:val="0748D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D2C24"/>
    <w:multiLevelType w:val="hybridMultilevel"/>
    <w:tmpl w:val="438C9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7735">
    <w:abstractNumId w:val="8"/>
  </w:num>
  <w:num w:numId="2" w16cid:durableId="1664431184">
    <w:abstractNumId w:val="6"/>
  </w:num>
  <w:num w:numId="3" w16cid:durableId="1622957569">
    <w:abstractNumId w:val="5"/>
  </w:num>
  <w:num w:numId="4" w16cid:durableId="504324173">
    <w:abstractNumId w:val="4"/>
  </w:num>
  <w:num w:numId="5" w16cid:durableId="1247765237">
    <w:abstractNumId w:val="7"/>
  </w:num>
  <w:num w:numId="6" w16cid:durableId="1826581226">
    <w:abstractNumId w:val="3"/>
  </w:num>
  <w:num w:numId="7" w16cid:durableId="1345940260">
    <w:abstractNumId w:val="2"/>
  </w:num>
  <w:num w:numId="8" w16cid:durableId="2016767591">
    <w:abstractNumId w:val="1"/>
  </w:num>
  <w:num w:numId="9" w16cid:durableId="1576624183">
    <w:abstractNumId w:val="0"/>
  </w:num>
  <w:num w:numId="10" w16cid:durableId="575824159">
    <w:abstractNumId w:val="10"/>
  </w:num>
  <w:num w:numId="11" w16cid:durableId="1871380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3CD"/>
    <w:rsid w:val="00034616"/>
    <w:rsid w:val="0006063C"/>
    <w:rsid w:val="0015074B"/>
    <w:rsid w:val="00173CB1"/>
    <w:rsid w:val="001C375A"/>
    <w:rsid w:val="001C47A0"/>
    <w:rsid w:val="00234A6C"/>
    <w:rsid w:val="0029639D"/>
    <w:rsid w:val="00325045"/>
    <w:rsid w:val="00326F90"/>
    <w:rsid w:val="00480E96"/>
    <w:rsid w:val="00497EF5"/>
    <w:rsid w:val="005B67C4"/>
    <w:rsid w:val="0068211B"/>
    <w:rsid w:val="00824E17"/>
    <w:rsid w:val="00A807E2"/>
    <w:rsid w:val="00A97C26"/>
    <w:rsid w:val="00AA1D8D"/>
    <w:rsid w:val="00AE61FE"/>
    <w:rsid w:val="00B47730"/>
    <w:rsid w:val="00B860B1"/>
    <w:rsid w:val="00C143D5"/>
    <w:rsid w:val="00C47F8C"/>
    <w:rsid w:val="00C54D5F"/>
    <w:rsid w:val="00C76F85"/>
    <w:rsid w:val="00CB0664"/>
    <w:rsid w:val="00D410BE"/>
    <w:rsid w:val="00D52F3C"/>
    <w:rsid w:val="00DC7B06"/>
    <w:rsid w:val="00E76378"/>
    <w:rsid w:val="00FC693F"/>
    <w:rsid w:val="00F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97FC46"/>
  <w14:defaultImageDpi w14:val="300"/>
  <w15:docId w15:val="{ECC984BA-3D78-4627-B401-1DD1EA6D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B1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752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Redwane KOUADRIA</cp:lastModifiedBy>
  <cp:revision>2</cp:revision>
  <dcterms:created xsi:type="dcterms:W3CDTF">2025-10-16T08:09:00Z</dcterms:created>
  <dcterms:modified xsi:type="dcterms:W3CDTF">2025-10-16T08:09:00Z</dcterms:modified>
  <cp:category/>
</cp:coreProperties>
</file>